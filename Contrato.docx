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06D4B" w14:textId="77777777" w:rsidR="008350FE" w:rsidRDefault="00D46B75">
      <w:pPr>
        <w:pStyle w:val="Ttulo"/>
        <w:jc w:val="center"/>
      </w:pPr>
      <w:r>
        <w:t xml:space="preserve">Agencia turística de </w:t>
      </w:r>
      <w:r w:rsidRPr="00D46B75">
        <w:t>viajes</w:t>
      </w:r>
    </w:p>
    <w:p w14:paraId="451D96AF" w14:textId="77777777" w:rsidR="00D46B75" w:rsidRDefault="00370BD8">
      <w:r>
        <w:t>CUE</w:t>
      </w:r>
      <w:r w:rsidR="00D46B75">
        <w:t>: -</w:t>
      </w:r>
    </w:p>
    <w:p w14:paraId="1B2A9982" w14:textId="77777777" w:rsidR="008350FE" w:rsidRDefault="00D46B75">
      <w:r>
        <w:t>Secundaria Técnica N9</w:t>
      </w:r>
    </w:p>
    <w:p w14:paraId="4C4FD336" w14:textId="77777777" w:rsidR="00D46B75" w:rsidRDefault="00370BD8">
      <w:r>
        <w:t>Escuela Educativa Secundaria Técnica N°9</w:t>
      </w:r>
    </w:p>
    <w:p w14:paraId="2D66A74B" w14:textId="77777777" w:rsidR="008350FE" w:rsidRDefault="00370BD8">
      <w:r>
        <w:t>La Plata</w:t>
      </w:r>
    </w:p>
    <w:p w14:paraId="562CB891" w14:textId="77777777" w:rsidR="008350FE" w:rsidRDefault="00370BD8">
      <w:r>
        <w:t>Buenos Aires</w:t>
      </w:r>
    </w:p>
    <w:p w14:paraId="0CB18818" w14:textId="77777777" w:rsidR="008350FE" w:rsidRDefault="00D46B75">
      <w:r>
        <w:t xml:space="preserve">Profesor a Cargo: </w:t>
      </w:r>
      <w:r w:rsidR="00370BD8">
        <w:t>Gustavo Pérez</w:t>
      </w:r>
    </w:p>
    <w:p w14:paraId="11BEA609" w14:textId="77777777" w:rsidR="008350FE" w:rsidRDefault="00370BD8">
      <w:r>
        <w:t>Título de grado o profesorado:</w:t>
      </w:r>
      <w:r w:rsidR="00D46B75">
        <w:t xml:space="preserve"> -</w:t>
      </w:r>
    </w:p>
    <w:p w14:paraId="59F46C47" w14:textId="77777777" w:rsidR="008350FE" w:rsidRDefault="00D46B75">
      <w:r>
        <w:t>Docente de Modelos y Sistemas</w:t>
      </w:r>
    </w:p>
    <w:p w14:paraId="10EAC4CD" w14:textId="77777777" w:rsidR="008350FE" w:rsidRDefault="00370BD8">
      <w:r>
        <w:t>Correo electrónico:</w:t>
      </w:r>
      <w:r w:rsidR="00D46B75">
        <w:t xml:space="preserve"> -</w:t>
      </w:r>
    </w:p>
    <w:p w14:paraId="198C9A42" w14:textId="77777777" w:rsidR="008350FE" w:rsidRDefault="00370BD8">
      <w:r>
        <w:t>Teléfono celular</w:t>
      </w:r>
      <w:r w:rsidR="00D46B75">
        <w:t>:</w:t>
      </w:r>
      <w:r>
        <w:t xml:space="preserve"> </w:t>
      </w:r>
      <w:r w:rsidR="00D46B75">
        <w:t>-</w:t>
      </w:r>
    </w:p>
    <w:p w14:paraId="420688C7" w14:textId="77777777" w:rsidR="00D46B75" w:rsidRDefault="00D46B75"/>
    <w:p w14:paraId="0FBA19FB" w14:textId="77777777" w:rsidR="008350FE" w:rsidRDefault="00D46B75">
      <w:r>
        <w:t xml:space="preserve">Integrantes del proyecto: </w:t>
      </w:r>
    </w:p>
    <w:p w14:paraId="381E68D2" w14:textId="7760E920" w:rsidR="00826DB4" w:rsidRDefault="005523DF">
      <w:r>
        <w:t xml:space="preserve">Emanuel </w:t>
      </w:r>
      <w:proofErr w:type="spellStart"/>
      <w:r>
        <w:t>Idiart</w:t>
      </w:r>
      <w:proofErr w:type="spellEnd"/>
      <w:r>
        <w:t xml:space="preserve"> </w:t>
      </w:r>
      <w:r w:rsidR="00826DB4">
        <w:t>7°2, 2025</w:t>
      </w:r>
    </w:p>
    <w:p w14:paraId="3333330A" w14:textId="7105C785" w:rsidR="00826DB4" w:rsidRDefault="00826DB4">
      <w:r>
        <w:t xml:space="preserve">Thiago Doval </w:t>
      </w:r>
      <w:r w:rsidR="00E67CCF">
        <w:t>7°2, 2025</w:t>
      </w:r>
    </w:p>
    <w:p w14:paraId="61F45D13" w14:textId="77777777" w:rsidR="004455B1" w:rsidRDefault="004455B1"/>
    <w:p w14:paraId="76A37BD0" w14:textId="77777777" w:rsidR="004455B1" w:rsidRDefault="004455B1"/>
    <w:p w14:paraId="78D1D990" w14:textId="77777777" w:rsidR="004455B1" w:rsidRDefault="004455B1"/>
    <w:p w14:paraId="25946505" w14:textId="77777777" w:rsidR="004455B1" w:rsidRDefault="004455B1"/>
    <w:p w14:paraId="48F44676" w14:textId="77777777" w:rsidR="004455B1" w:rsidRDefault="004455B1"/>
    <w:p w14:paraId="5E3FE7F2" w14:textId="77777777" w:rsidR="004455B1" w:rsidRDefault="004455B1"/>
    <w:p w14:paraId="54B208E7" w14:textId="77777777" w:rsidR="008350FE" w:rsidRDefault="00370BD8">
      <w:r>
        <w:br w:type="page"/>
      </w:r>
    </w:p>
    <w:p w14:paraId="4D0C6587" w14:textId="77777777" w:rsidR="004455B1" w:rsidRDefault="004455B1" w:rsidP="004455B1">
      <w:pPr>
        <w:pStyle w:val="Ttulo1"/>
        <w:jc w:val="center"/>
        <w:rPr>
          <w:sz w:val="32"/>
        </w:rPr>
      </w:pPr>
      <w:r>
        <w:rPr>
          <w:sz w:val="32"/>
        </w:rPr>
        <w:lastRenderedPageBreak/>
        <w:t>Resumen</w:t>
      </w:r>
    </w:p>
    <w:p w14:paraId="6F9FBD30" w14:textId="77777777" w:rsidR="004455B1" w:rsidRDefault="004455B1" w:rsidP="004455B1">
      <w:r>
        <w:t xml:space="preserve">Planificación y desarrollo del Proyecto “Agencia de Viajes </w:t>
      </w:r>
      <w:r w:rsidR="001F57AF">
        <w:t>Turísticos</w:t>
      </w:r>
      <w:r>
        <w:t xml:space="preserve">” Encomendado por las Olimpiadas de </w:t>
      </w:r>
      <w:r w:rsidR="001F57AF">
        <w:t>Programación</w:t>
      </w:r>
      <w:r>
        <w:t xml:space="preserve">. </w:t>
      </w:r>
    </w:p>
    <w:p w14:paraId="5E29CFC6" w14:textId="77777777" w:rsidR="004455B1" w:rsidRDefault="004455B1" w:rsidP="004455B1">
      <w:r>
        <w:t xml:space="preserve">En este documento se </w:t>
      </w:r>
      <w:r w:rsidR="001F57AF">
        <w:t>encontrará</w:t>
      </w:r>
      <w:r>
        <w:t xml:space="preserve"> La forma de trabajo de los integrantes, las tecnologías que usaran, como se organizaran e inclusive Diagramas GANTT y DER.</w:t>
      </w:r>
    </w:p>
    <w:p w14:paraId="0514CA28" w14:textId="77777777" w:rsidR="004455B1" w:rsidRDefault="004455B1" w:rsidP="001F57AF">
      <w:pPr>
        <w:rPr>
          <w:sz w:val="32"/>
        </w:rPr>
      </w:pPr>
      <w:r>
        <w:t xml:space="preserve">Todo esto con el fin de crear un entorno de desarrollo eficiente para el proyecto solicitado. El cual consiste en una Aplicación Web </w:t>
      </w:r>
      <w:r w:rsidR="001F57AF">
        <w:t xml:space="preserve">totalmente funcional de una agencia de viajes. Teniendo desde carrito de compras hasta base de datos con muchos viajes enlistados. </w:t>
      </w:r>
    </w:p>
    <w:p w14:paraId="099C113D" w14:textId="77777777" w:rsidR="004455B1" w:rsidRDefault="004455B1" w:rsidP="004455B1">
      <w:pPr>
        <w:pStyle w:val="Ttulo1"/>
        <w:jc w:val="center"/>
        <w:rPr>
          <w:sz w:val="32"/>
        </w:rPr>
      </w:pPr>
    </w:p>
    <w:p w14:paraId="434E072F" w14:textId="77777777" w:rsidR="001F57AF" w:rsidRDefault="001F57AF" w:rsidP="001F57AF"/>
    <w:p w14:paraId="23766E7E" w14:textId="77777777" w:rsidR="001F57AF" w:rsidRDefault="001F57AF" w:rsidP="001F57AF"/>
    <w:p w14:paraId="11799824" w14:textId="77777777" w:rsidR="001F57AF" w:rsidRDefault="001F57AF" w:rsidP="001F57AF"/>
    <w:p w14:paraId="00CE51AF" w14:textId="77777777" w:rsidR="001F57AF" w:rsidRDefault="001F57AF" w:rsidP="001F57AF"/>
    <w:p w14:paraId="06204752" w14:textId="77777777" w:rsidR="001F57AF" w:rsidRDefault="001F57AF" w:rsidP="001F57AF"/>
    <w:p w14:paraId="1F5CD6BB" w14:textId="77777777" w:rsidR="001F57AF" w:rsidRDefault="001F57AF" w:rsidP="001F57AF"/>
    <w:p w14:paraId="47A67CE9" w14:textId="77777777" w:rsidR="001F57AF" w:rsidRDefault="001F57AF" w:rsidP="001F57AF"/>
    <w:p w14:paraId="5912E14E" w14:textId="77777777" w:rsidR="001F57AF" w:rsidRDefault="001F57AF" w:rsidP="001F57AF"/>
    <w:p w14:paraId="445A49A6" w14:textId="77777777" w:rsidR="001F57AF" w:rsidRDefault="001F57AF" w:rsidP="001F57AF"/>
    <w:p w14:paraId="56C836C0" w14:textId="77777777" w:rsidR="001F57AF" w:rsidRDefault="001F57AF" w:rsidP="001F57AF"/>
    <w:p w14:paraId="59E94E99" w14:textId="77777777" w:rsidR="001F57AF" w:rsidRDefault="001F57AF" w:rsidP="001F57AF"/>
    <w:p w14:paraId="66791E2B" w14:textId="77777777" w:rsidR="001F57AF" w:rsidRDefault="001F57AF" w:rsidP="001F57AF"/>
    <w:p w14:paraId="4F87489D" w14:textId="77777777" w:rsidR="001F57AF" w:rsidRDefault="001F57AF" w:rsidP="001F57AF"/>
    <w:p w14:paraId="13F98595" w14:textId="77777777" w:rsidR="001F57AF" w:rsidRDefault="001F57AF" w:rsidP="001F57AF"/>
    <w:p w14:paraId="668650BC" w14:textId="77777777" w:rsidR="001F57AF" w:rsidRPr="001F57AF" w:rsidRDefault="001F57AF" w:rsidP="001F57AF"/>
    <w:p w14:paraId="49D4318F" w14:textId="6E3F8FC9" w:rsidR="004455B1" w:rsidRPr="004455B1" w:rsidRDefault="00A70B9F" w:rsidP="004455B1">
      <w:pPr>
        <w:pStyle w:val="Ttulo1"/>
        <w:jc w:val="center"/>
        <w:rPr>
          <w:sz w:val="32"/>
        </w:rPr>
      </w:pPr>
      <w:r>
        <w:rPr>
          <w:sz w:val="32"/>
        </w:rPr>
        <w:lastRenderedPageBreak/>
        <w:t>Índice</w:t>
      </w:r>
    </w:p>
    <w:p w14:paraId="6C7E1F0D" w14:textId="77777777" w:rsidR="004455B1" w:rsidRPr="004455B1" w:rsidRDefault="004455B1" w:rsidP="004455B1">
      <w:pPr>
        <w:spacing w:after="0" w:line="240" w:lineRule="auto"/>
        <w:rPr>
          <w:rFonts w:ascii="Times New Roman" w:eastAsia="Times New Roman" w:hAnsi="Times New Roman" w:cs="Times New Roman"/>
          <w:szCs w:val="24"/>
          <w:lang w:val="es-AR" w:eastAsia="es-AR"/>
        </w:rPr>
      </w:pPr>
    </w:p>
    <w:p w14:paraId="3D7A2956" w14:textId="3F5D1741" w:rsidR="004455B1" w:rsidRPr="004455B1" w:rsidRDefault="004455B1" w:rsidP="004455B1">
      <w:pPr>
        <w:spacing w:after="0" w:line="240" w:lineRule="auto"/>
        <w:rPr>
          <w:rFonts w:eastAsia="Times New Roman" w:cs="Arial"/>
          <w:szCs w:val="24"/>
          <w:lang w:val="es-AR" w:eastAsia="es-AR"/>
        </w:rPr>
      </w:pPr>
      <w:hyperlink r:id="rId8" w:anchor="heading=h.rtzl9fd01r4f" w:history="1">
        <w:r w:rsidRPr="004455B1">
          <w:rPr>
            <w:rFonts w:eastAsia="Times New Roman" w:cs="Arial"/>
            <w:color w:val="000000"/>
            <w:szCs w:val="24"/>
            <w:lang w:val="es-AR" w:eastAsia="es-AR"/>
          </w:rPr>
          <w:t>¿Capítulo 1</w:t>
        </w:r>
        <w:r>
          <w:rPr>
            <w:rFonts w:eastAsia="Times New Roman" w:cs="Arial"/>
            <w:color w:val="000000"/>
            <w:szCs w:val="24"/>
            <w:lang w:val="es-AR" w:eastAsia="es-AR"/>
          </w:rPr>
          <w:t>:</w:t>
        </w:r>
        <w:r w:rsidRPr="004455B1">
          <w:rPr>
            <w:rFonts w:eastAsia="Times New Roman" w:cs="Arial"/>
            <w:color w:val="000000"/>
            <w:szCs w:val="24"/>
            <w:lang w:val="es-AR" w:eastAsia="es-AR"/>
          </w:rPr>
          <w:t xml:space="preserve"> Finanzas, Que Son? </w:t>
        </w:r>
        <w:r w:rsidRPr="004455B1">
          <w:rPr>
            <w:rFonts w:eastAsia="Times New Roman" w:cs="Arial"/>
            <w:color w:val="000000"/>
            <w:szCs w:val="24"/>
            <w:lang w:val="es-AR" w:eastAsia="es-AR"/>
          </w:rPr>
          <w:tab/>
        </w:r>
      </w:hyperlink>
      <w:r>
        <w:rPr>
          <w:rFonts w:eastAsia="Times New Roman" w:cs="Arial"/>
          <w:szCs w:val="24"/>
          <w:lang w:val="es-AR" w:eastAsia="es-AR"/>
        </w:rPr>
        <w:tab/>
      </w:r>
      <w:r>
        <w:rPr>
          <w:rFonts w:eastAsia="Times New Roman" w:cs="Arial"/>
          <w:szCs w:val="24"/>
          <w:lang w:val="es-AR" w:eastAsia="es-AR"/>
        </w:rPr>
        <w:tab/>
      </w:r>
      <w:r>
        <w:rPr>
          <w:rFonts w:eastAsia="Times New Roman" w:cs="Arial"/>
          <w:szCs w:val="24"/>
          <w:lang w:val="es-AR" w:eastAsia="es-AR"/>
        </w:rPr>
        <w:tab/>
      </w:r>
      <w:r>
        <w:rPr>
          <w:rFonts w:eastAsia="Times New Roman" w:cs="Arial"/>
          <w:szCs w:val="24"/>
          <w:lang w:val="es-AR" w:eastAsia="es-AR"/>
        </w:rPr>
        <w:tab/>
      </w:r>
      <w:r>
        <w:rPr>
          <w:rFonts w:eastAsia="Times New Roman" w:cs="Arial"/>
          <w:szCs w:val="24"/>
          <w:lang w:val="es-AR" w:eastAsia="es-AR"/>
        </w:rPr>
        <w:tab/>
      </w:r>
    </w:p>
    <w:p w14:paraId="1290AC93" w14:textId="3F0F0C71" w:rsidR="004455B1" w:rsidRPr="004455B1" w:rsidRDefault="004455B1" w:rsidP="004455B1">
      <w:pPr>
        <w:spacing w:after="0" w:line="240" w:lineRule="auto"/>
        <w:rPr>
          <w:rFonts w:eastAsia="Times New Roman" w:cs="Arial"/>
          <w:szCs w:val="24"/>
          <w:lang w:val="es-AR" w:eastAsia="es-AR"/>
        </w:rPr>
      </w:pPr>
      <w:hyperlink r:id="rId9" w:anchor="heading=h.yqi51dekkh8u" w:history="1">
        <w:r w:rsidRPr="004455B1">
          <w:rPr>
            <w:rFonts w:eastAsia="Times New Roman" w:cs="Arial"/>
            <w:color w:val="000000"/>
            <w:szCs w:val="24"/>
            <w:lang w:val="es-AR" w:eastAsia="es-AR"/>
          </w:rPr>
          <w:t>Capítulo 2</w:t>
        </w:r>
        <w:r>
          <w:rPr>
            <w:rFonts w:eastAsia="Times New Roman" w:cs="Arial"/>
            <w:color w:val="000000"/>
            <w:szCs w:val="24"/>
            <w:lang w:val="es-AR" w:eastAsia="es-AR"/>
          </w:rPr>
          <w:t>:</w:t>
        </w:r>
        <w:r w:rsidRPr="004455B1">
          <w:rPr>
            <w:rFonts w:eastAsia="Times New Roman" w:cs="Arial"/>
            <w:color w:val="000000"/>
            <w:szCs w:val="24"/>
            <w:lang w:val="es-AR" w:eastAsia="es-AR"/>
          </w:rPr>
          <w:t xml:space="preserve"> </w:t>
        </w:r>
      </w:hyperlink>
      <w:r w:rsidRPr="004455B1">
        <w:rPr>
          <w:rFonts w:eastAsia="Times New Roman" w:cs="Arial"/>
          <w:color w:val="000000"/>
          <w:szCs w:val="24"/>
          <w:lang w:val="es-AR" w:eastAsia="es-AR"/>
        </w:rPr>
        <w:t>Definiciones y Conceptos</w:t>
      </w:r>
      <w:r>
        <w:rPr>
          <w:rFonts w:eastAsia="Times New Roman" w:cs="Arial"/>
          <w:color w:val="000000"/>
          <w:szCs w:val="24"/>
          <w:lang w:val="es-AR" w:eastAsia="es-AR"/>
        </w:rPr>
        <w:t xml:space="preserve"> Relacionados</w:t>
      </w:r>
      <w:r w:rsidRPr="004455B1">
        <w:rPr>
          <w:rFonts w:eastAsia="Times New Roman" w:cs="Arial"/>
          <w:color w:val="000000"/>
          <w:szCs w:val="24"/>
          <w:lang w:val="es-AR" w:eastAsia="es-AR"/>
        </w:rPr>
        <w:t> </w:t>
      </w:r>
      <w:r w:rsidRPr="004455B1">
        <w:rPr>
          <w:rFonts w:eastAsia="Times New Roman" w:cs="Arial"/>
          <w:color w:val="000000"/>
          <w:szCs w:val="24"/>
          <w:lang w:val="es-AR" w:eastAsia="es-AR"/>
        </w:rPr>
        <w:tab/>
      </w:r>
      <w:r>
        <w:rPr>
          <w:rFonts w:eastAsia="Times New Roman" w:cs="Arial"/>
          <w:color w:val="000000"/>
          <w:szCs w:val="24"/>
          <w:lang w:val="es-AR" w:eastAsia="es-AR"/>
        </w:rPr>
        <w:tab/>
      </w:r>
      <w:r>
        <w:rPr>
          <w:rFonts w:eastAsia="Times New Roman" w:cs="Arial"/>
          <w:color w:val="000000"/>
          <w:szCs w:val="24"/>
          <w:lang w:val="es-AR" w:eastAsia="es-AR"/>
        </w:rPr>
        <w:tab/>
      </w:r>
      <w:r>
        <w:rPr>
          <w:rFonts w:eastAsia="Times New Roman" w:cs="Arial"/>
          <w:color w:val="000000"/>
          <w:szCs w:val="24"/>
          <w:lang w:val="es-AR" w:eastAsia="es-AR"/>
        </w:rPr>
        <w:tab/>
      </w:r>
    </w:p>
    <w:p w14:paraId="53393F32" w14:textId="552B007E" w:rsidR="004455B1" w:rsidRPr="004455B1" w:rsidRDefault="004455B1" w:rsidP="004455B1">
      <w:pPr>
        <w:spacing w:after="0" w:line="240" w:lineRule="auto"/>
        <w:rPr>
          <w:rFonts w:eastAsia="Times New Roman" w:cs="Arial"/>
          <w:szCs w:val="24"/>
          <w:lang w:val="es-AR" w:eastAsia="es-AR"/>
        </w:rPr>
      </w:pPr>
      <w:hyperlink r:id="rId10" w:anchor="heading=h.urtga3733bm1" w:history="1">
        <w:r w:rsidRPr="004455B1">
          <w:rPr>
            <w:rFonts w:eastAsia="Times New Roman" w:cs="Arial"/>
            <w:color w:val="000000"/>
            <w:szCs w:val="24"/>
            <w:lang w:val="es-AR" w:eastAsia="es-AR"/>
          </w:rPr>
          <w:t>Capítulo 3</w:t>
        </w:r>
        <w:r>
          <w:rPr>
            <w:rFonts w:eastAsia="Times New Roman" w:cs="Arial"/>
            <w:color w:val="000000"/>
            <w:szCs w:val="24"/>
            <w:lang w:val="es-AR" w:eastAsia="es-AR"/>
          </w:rPr>
          <w:t>:</w:t>
        </w:r>
        <w:r w:rsidRPr="004455B1">
          <w:rPr>
            <w:rFonts w:eastAsia="Times New Roman" w:cs="Arial"/>
            <w:color w:val="000000"/>
            <w:szCs w:val="24"/>
            <w:lang w:val="es-AR" w:eastAsia="es-AR"/>
          </w:rPr>
          <w:t xml:space="preserve"> </w:t>
        </w:r>
        <w:proofErr w:type="gramStart"/>
        <w:r w:rsidR="00A70B9F">
          <w:rPr>
            <w:rFonts w:eastAsia="Times New Roman" w:cs="Arial"/>
            <w:color w:val="000000"/>
            <w:szCs w:val="24"/>
            <w:lang w:val="es-AR" w:eastAsia="es-AR"/>
          </w:rPr>
          <w:t>D</w:t>
        </w:r>
        <w:r w:rsidR="00A70B9F" w:rsidRPr="004455B1">
          <w:rPr>
            <w:rFonts w:eastAsia="Times New Roman" w:cs="Arial"/>
            <w:color w:val="000000"/>
            <w:szCs w:val="24"/>
            <w:lang w:val="es-AR" w:eastAsia="es-AR"/>
          </w:rPr>
          <w:t>irector</w:t>
        </w:r>
        <w:proofErr w:type="gramEnd"/>
        <w:r w:rsidRPr="004455B1">
          <w:rPr>
            <w:rFonts w:eastAsia="Times New Roman" w:cs="Arial"/>
            <w:color w:val="000000"/>
            <w:szCs w:val="24"/>
            <w:lang w:val="es-AR" w:eastAsia="es-AR"/>
          </w:rPr>
          <w:t xml:space="preserve"> Financiero De Emprendimiento Propio</w:t>
        </w:r>
        <w:r w:rsidRPr="004455B1">
          <w:rPr>
            <w:rFonts w:eastAsia="Times New Roman" w:cs="Arial"/>
            <w:color w:val="000000"/>
            <w:szCs w:val="24"/>
            <w:lang w:val="es-AR" w:eastAsia="es-AR"/>
          </w:rPr>
          <w:tab/>
        </w:r>
      </w:hyperlink>
      <w:r w:rsidRPr="004455B1">
        <w:rPr>
          <w:rFonts w:eastAsia="Times New Roman" w:cs="Arial"/>
          <w:color w:val="000000"/>
          <w:szCs w:val="24"/>
          <w:lang w:val="es-AR" w:eastAsia="es-AR"/>
        </w:rPr>
        <w:t xml:space="preserve">     </w:t>
      </w:r>
      <w:r>
        <w:rPr>
          <w:rFonts w:eastAsia="Times New Roman" w:cs="Arial"/>
          <w:color w:val="000000"/>
          <w:szCs w:val="24"/>
          <w:lang w:val="es-AR" w:eastAsia="es-AR"/>
        </w:rPr>
        <w:tab/>
      </w:r>
      <w:r>
        <w:rPr>
          <w:rFonts w:eastAsia="Times New Roman" w:cs="Arial"/>
          <w:color w:val="000000"/>
          <w:szCs w:val="24"/>
          <w:lang w:val="es-AR" w:eastAsia="es-AR"/>
        </w:rPr>
        <w:tab/>
      </w:r>
    </w:p>
    <w:p w14:paraId="563A390E" w14:textId="67131513" w:rsidR="004455B1" w:rsidRPr="004455B1" w:rsidRDefault="004455B1" w:rsidP="004455B1">
      <w:pPr>
        <w:spacing w:after="0" w:line="240" w:lineRule="auto"/>
        <w:rPr>
          <w:rFonts w:eastAsia="Times New Roman" w:cs="Arial"/>
          <w:szCs w:val="24"/>
          <w:lang w:val="es-AR" w:eastAsia="es-AR"/>
        </w:rPr>
      </w:pPr>
      <w:hyperlink r:id="rId11" w:anchor="heading=h.dzavpksfogh" w:history="1">
        <w:r w:rsidRPr="004455B1">
          <w:rPr>
            <w:rFonts w:eastAsia="Times New Roman" w:cs="Arial"/>
            <w:color w:val="000000"/>
            <w:szCs w:val="24"/>
            <w:lang w:val="es-AR" w:eastAsia="es-AR"/>
          </w:rPr>
          <w:t>Lista De Referencias</w:t>
        </w:r>
        <w:r w:rsidRPr="004455B1">
          <w:rPr>
            <w:rFonts w:eastAsia="Times New Roman" w:cs="Arial"/>
            <w:color w:val="000000"/>
            <w:szCs w:val="24"/>
            <w:lang w:val="es-AR" w:eastAsia="es-AR"/>
          </w:rPr>
          <w:tab/>
        </w:r>
      </w:hyperlink>
      <w:r>
        <w:rPr>
          <w:rFonts w:eastAsia="Times New Roman" w:cs="Arial"/>
          <w:szCs w:val="24"/>
          <w:lang w:val="es-AR" w:eastAsia="es-AR"/>
        </w:rPr>
        <w:tab/>
      </w:r>
      <w:r>
        <w:rPr>
          <w:rFonts w:eastAsia="Times New Roman" w:cs="Arial"/>
          <w:szCs w:val="24"/>
          <w:lang w:val="es-AR" w:eastAsia="es-AR"/>
        </w:rPr>
        <w:tab/>
      </w:r>
      <w:r>
        <w:rPr>
          <w:rFonts w:eastAsia="Times New Roman" w:cs="Arial"/>
          <w:szCs w:val="24"/>
          <w:lang w:val="es-AR" w:eastAsia="es-AR"/>
        </w:rPr>
        <w:tab/>
      </w:r>
      <w:r>
        <w:rPr>
          <w:rFonts w:eastAsia="Times New Roman" w:cs="Arial"/>
          <w:szCs w:val="24"/>
          <w:lang w:val="es-AR" w:eastAsia="es-AR"/>
        </w:rPr>
        <w:tab/>
      </w:r>
      <w:r>
        <w:rPr>
          <w:rFonts w:eastAsia="Times New Roman" w:cs="Arial"/>
          <w:szCs w:val="24"/>
          <w:lang w:val="es-AR" w:eastAsia="es-AR"/>
        </w:rPr>
        <w:tab/>
      </w:r>
      <w:r>
        <w:rPr>
          <w:rFonts w:eastAsia="Times New Roman" w:cs="Arial"/>
          <w:szCs w:val="24"/>
          <w:lang w:val="es-AR" w:eastAsia="es-AR"/>
        </w:rPr>
        <w:tab/>
      </w:r>
      <w:r>
        <w:rPr>
          <w:rFonts w:eastAsia="Times New Roman" w:cs="Arial"/>
          <w:szCs w:val="24"/>
          <w:lang w:val="es-AR" w:eastAsia="es-AR"/>
        </w:rPr>
        <w:tab/>
      </w:r>
    </w:p>
    <w:p w14:paraId="12ABAA67" w14:textId="77777777" w:rsidR="004455B1" w:rsidRPr="004455B1" w:rsidRDefault="004455B1" w:rsidP="004455B1"/>
    <w:p w14:paraId="5EB4DC80" w14:textId="77777777" w:rsidR="004455B1" w:rsidRDefault="004455B1" w:rsidP="004455B1">
      <w:pPr>
        <w:pStyle w:val="Ttulo1"/>
        <w:jc w:val="center"/>
        <w:rPr>
          <w:sz w:val="32"/>
        </w:rPr>
      </w:pPr>
    </w:p>
    <w:p w14:paraId="5B7C0559" w14:textId="77777777" w:rsidR="004455B1" w:rsidRDefault="004455B1" w:rsidP="004455B1">
      <w:pPr>
        <w:pStyle w:val="Ttulo1"/>
        <w:jc w:val="center"/>
        <w:rPr>
          <w:sz w:val="32"/>
        </w:rPr>
      </w:pPr>
    </w:p>
    <w:p w14:paraId="3FE601EC" w14:textId="77777777" w:rsidR="004455B1" w:rsidRDefault="004455B1" w:rsidP="004455B1">
      <w:pPr>
        <w:pStyle w:val="Ttulo1"/>
        <w:jc w:val="center"/>
        <w:rPr>
          <w:sz w:val="32"/>
        </w:rPr>
      </w:pPr>
    </w:p>
    <w:p w14:paraId="75E4855C" w14:textId="77777777" w:rsidR="004455B1" w:rsidRDefault="004455B1" w:rsidP="004455B1">
      <w:pPr>
        <w:pStyle w:val="Ttulo1"/>
        <w:jc w:val="center"/>
        <w:rPr>
          <w:sz w:val="32"/>
        </w:rPr>
      </w:pPr>
    </w:p>
    <w:p w14:paraId="5ADD1753" w14:textId="77777777" w:rsidR="004455B1" w:rsidRDefault="004455B1" w:rsidP="004455B1">
      <w:pPr>
        <w:pStyle w:val="Ttulo1"/>
        <w:jc w:val="center"/>
        <w:rPr>
          <w:sz w:val="32"/>
        </w:rPr>
      </w:pPr>
    </w:p>
    <w:p w14:paraId="6ED4C38F" w14:textId="77777777" w:rsidR="004455B1" w:rsidRDefault="004455B1" w:rsidP="004455B1">
      <w:pPr>
        <w:pStyle w:val="Ttulo1"/>
        <w:jc w:val="center"/>
        <w:rPr>
          <w:sz w:val="32"/>
        </w:rPr>
      </w:pPr>
    </w:p>
    <w:p w14:paraId="735F412D" w14:textId="77777777" w:rsidR="004455B1" w:rsidRDefault="004455B1" w:rsidP="004455B1">
      <w:pPr>
        <w:pStyle w:val="Ttulo1"/>
        <w:jc w:val="center"/>
        <w:rPr>
          <w:sz w:val="32"/>
        </w:rPr>
      </w:pPr>
    </w:p>
    <w:p w14:paraId="285461D9" w14:textId="77777777" w:rsidR="004455B1" w:rsidRDefault="004455B1" w:rsidP="001F57AF">
      <w:pPr>
        <w:pStyle w:val="Ttulo1"/>
        <w:rPr>
          <w:sz w:val="32"/>
        </w:rPr>
      </w:pPr>
    </w:p>
    <w:p w14:paraId="483A771B" w14:textId="77777777" w:rsidR="001F57AF" w:rsidRDefault="001F57AF" w:rsidP="001F57AF"/>
    <w:p w14:paraId="05F82645" w14:textId="77777777" w:rsidR="001F57AF" w:rsidRDefault="001F57AF" w:rsidP="001F57AF"/>
    <w:p w14:paraId="1BE0E848" w14:textId="77777777" w:rsidR="001F57AF" w:rsidRDefault="001F57AF" w:rsidP="001F57AF"/>
    <w:p w14:paraId="1E3BC303" w14:textId="77777777" w:rsidR="001F57AF" w:rsidRPr="001F57AF" w:rsidRDefault="001F57AF" w:rsidP="001F57AF"/>
    <w:p w14:paraId="75B50E0C" w14:textId="77777777" w:rsidR="008350FE" w:rsidRPr="004455B1" w:rsidRDefault="00370BD8" w:rsidP="004455B1">
      <w:pPr>
        <w:pStyle w:val="Ttulo1"/>
        <w:jc w:val="center"/>
        <w:rPr>
          <w:sz w:val="32"/>
        </w:rPr>
      </w:pPr>
      <w:r w:rsidRPr="004455B1">
        <w:rPr>
          <w:sz w:val="32"/>
        </w:rPr>
        <w:lastRenderedPageBreak/>
        <w:t>Propuesta del cliente</w:t>
      </w:r>
    </w:p>
    <w:p w14:paraId="3DE8D8E5" w14:textId="77777777" w:rsidR="001F781E" w:rsidRPr="00B96D78" w:rsidRDefault="001F781E" w:rsidP="004455B1">
      <w:pPr>
        <w:pStyle w:val="Parrafo"/>
        <w:jc w:val="both"/>
        <w:rPr>
          <w:lang w:val="es-ES"/>
        </w:rPr>
      </w:pPr>
      <w:r w:rsidRPr="00B96D78">
        <w:rPr>
          <w:lang w:val="es-ES"/>
        </w:rPr>
        <w:t xml:space="preserve">Uno de </w:t>
      </w:r>
      <w:bookmarkStart w:id="0" w:name="_Hlk201893518"/>
      <w:r w:rsidRPr="00B96D78">
        <w:rPr>
          <w:lang w:val="es-ES"/>
        </w:rPr>
        <w:t>nuestros principales clientes vino a nosotros con una petición</w:t>
      </w:r>
      <w:bookmarkEnd w:id="0"/>
      <w:r w:rsidRPr="00B96D78">
        <w:rPr>
          <w:lang w:val="es-ES"/>
        </w:rPr>
        <w:t>: “Desarrollar un portal de venta de paquetes turísticos por internet”. El mismo debe de contener un carrito de compra. Esta compañía es líder en la comercialización de paquetes turísticos nacionales e internacionales, para pasajeros individuales, familias, grupos, etc. Los mismos venden estadías, pasajes aéreos, alquiler de auto, paquetes que incluyen todo el servicio, etc.</w:t>
      </w:r>
    </w:p>
    <w:p w14:paraId="28D5B0D2" w14:textId="77777777" w:rsidR="001F781E" w:rsidRDefault="001F781E" w:rsidP="004455B1">
      <w:pPr>
        <w:pStyle w:val="Parrafo"/>
        <w:jc w:val="both"/>
        <w:rPr>
          <w:lang w:val="es-ES"/>
        </w:rPr>
      </w:pPr>
      <w:r w:rsidRPr="00B96D78">
        <w:rPr>
          <w:lang w:val="es-ES"/>
        </w:rPr>
        <w:t>El cliente tendrá la opción de seleccionar los productos que quiera comprar, cobrar y enviar emails al cliente y al sector de la empresa que corresponda.</w:t>
      </w:r>
    </w:p>
    <w:p w14:paraId="28ED23C9" w14:textId="77777777" w:rsidR="004455B1" w:rsidRDefault="004455B1" w:rsidP="001F781E">
      <w:pPr>
        <w:pStyle w:val="Parrafo"/>
        <w:rPr>
          <w:lang w:val="es-ES"/>
        </w:rPr>
      </w:pPr>
    </w:p>
    <w:p w14:paraId="2C82920A" w14:textId="77777777" w:rsidR="004455B1" w:rsidRDefault="004455B1" w:rsidP="001F781E">
      <w:pPr>
        <w:pStyle w:val="Parrafo"/>
        <w:rPr>
          <w:lang w:val="es-ES"/>
        </w:rPr>
      </w:pPr>
    </w:p>
    <w:p w14:paraId="28295011" w14:textId="77777777" w:rsidR="004455B1" w:rsidRDefault="004455B1" w:rsidP="001F781E">
      <w:pPr>
        <w:pStyle w:val="Parrafo"/>
        <w:rPr>
          <w:lang w:val="es-ES"/>
        </w:rPr>
      </w:pPr>
    </w:p>
    <w:p w14:paraId="53F16C20" w14:textId="77777777" w:rsidR="004455B1" w:rsidRDefault="004455B1" w:rsidP="001F781E">
      <w:pPr>
        <w:pStyle w:val="Parrafo"/>
        <w:rPr>
          <w:lang w:val="es-ES"/>
        </w:rPr>
      </w:pPr>
    </w:p>
    <w:p w14:paraId="6FCDDA32" w14:textId="77777777" w:rsidR="004455B1" w:rsidRDefault="004455B1" w:rsidP="001F781E">
      <w:pPr>
        <w:pStyle w:val="Parrafo"/>
        <w:rPr>
          <w:lang w:val="es-ES"/>
        </w:rPr>
      </w:pPr>
    </w:p>
    <w:p w14:paraId="47389072" w14:textId="77777777" w:rsidR="004455B1" w:rsidRDefault="004455B1" w:rsidP="001F781E">
      <w:pPr>
        <w:pStyle w:val="Parrafo"/>
        <w:rPr>
          <w:lang w:val="es-ES"/>
        </w:rPr>
      </w:pPr>
    </w:p>
    <w:p w14:paraId="600A4EFD" w14:textId="77777777" w:rsidR="004455B1" w:rsidRDefault="004455B1" w:rsidP="001F781E">
      <w:pPr>
        <w:pStyle w:val="Parrafo"/>
        <w:rPr>
          <w:lang w:val="es-ES"/>
        </w:rPr>
      </w:pPr>
    </w:p>
    <w:p w14:paraId="06851721" w14:textId="77777777" w:rsidR="004455B1" w:rsidRDefault="004455B1" w:rsidP="001F781E">
      <w:pPr>
        <w:pStyle w:val="Parrafo"/>
        <w:rPr>
          <w:lang w:val="es-ES"/>
        </w:rPr>
      </w:pPr>
    </w:p>
    <w:p w14:paraId="3AD510F3" w14:textId="77777777" w:rsidR="004455B1" w:rsidRPr="00B96D78" w:rsidRDefault="004455B1" w:rsidP="001F781E">
      <w:pPr>
        <w:pStyle w:val="Parrafo"/>
        <w:rPr>
          <w:lang w:val="es-ES"/>
        </w:rPr>
      </w:pPr>
    </w:p>
    <w:p w14:paraId="1AF80A74" w14:textId="77777777" w:rsidR="008350FE" w:rsidRPr="001F57AF" w:rsidRDefault="00370BD8" w:rsidP="001F57AF">
      <w:pPr>
        <w:pStyle w:val="Ttulo1"/>
        <w:jc w:val="center"/>
        <w:rPr>
          <w:sz w:val="32"/>
        </w:rPr>
      </w:pPr>
      <w:r w:rsidRPr="001F57AF">
        <w:rPr>
          <w:sz w:val="32"/>
        </w:rPr>
        <w:lastRenderedPageBreak/>
        <w:t>Encuadre de la solución</w:t>
      </w:r>
    </w:p>
    <w:p w14:paraId="38B5C541" w14:textId="77777777" w:rsidR="001F781E" w:rsidRDefault="001F781E" w:rsidP="001F781E">
      <w:pPr>
        <w:pStyle w:val="Parrafo"/>
        <w:rPr>
          <w:lang w:val="es-ES"/>
        </w:rPr>
      </w:pPr>
      <w:r>
        <w:rPr>
          <w:lang w:val="es-ES"/>
        </w:rPr>
        <w:t>Frente al pedido de desarrollar una aplicación web para una agencia de turismo de alcance internacional que quiere aumentar su alcance de comercialización, pide un sitio donde los clientes puedan consultar los productos, armar un carrito de compras y realizar la compra. Por otro lado, pide poder agregar nuevos productos al sitio, controlar los pedidos pendientes y realizar la venta.</w:t>
      </w:r>
    </w:p>
    <w:p w14:paraId="305D2289" w14:textId="77777777" w:rsidR="001F781E" w:rsidRDefault="001F781E" w:rsidP="001F781E">
      <w:pPr>
        <w:pStyle w:val="Parrafo"/>
        <w:rPr>
          <w:lang w:val="es-ES"/>
        </w:rPr>
      </w:pPr>
      <w:r>
        <w:rPr>
          <w:lang w:val="es-ES"/>
        </w:rPr>
        <w:t>Para ello, hemos decidido tomar un enfoque de diferenciar los entornos: Uno para el consumidor final, donde se le permitirá explorar libremente los paquetes, para seleccionar productos deberá crear una cuenta o registrarse; y por otro lado el personal, el cual incluye funcionalidades para cargar nuevos productos, ver pedidos pendientes, realizar las entregas y controlar cuentas por cobrar.</w:t>
      </w:r>
    </w:p>
    <w:p w14:paraId="0002A609" w14:textId="77777777" w:rsidR="001F57AF" w:rsidRDefault="001F57AF" w:rsidP="001F781E">
      <w:pPr>
        <w:pStyle w:val="Parrafo"/>
        <w:rPr>
          <w:lang w:val="es-ES"/>
        </w:rPr>
      </w:pPr>
    </w:p>
    <w:p w14:paraId="00A84698" w14:textId="77777777" w:rsidR="001F57AF" w:rsidRDefault="001F57AF" w:rsidP="001F781E">
      <w:pPr>
        <w:pStyle w:val="Parrafo"/>
        <w:rPr>
          <w:lang w:val="es-ES"/>
        </w:rPr>
      </w:pPr>
    </w:p>
    <w:p w14:paraId="52A8E5D9" w14:textId="77777777" w:rsidR="001F57AF" w:rsidRDefault="001F57AF" w:rsidP="001F781E">
      <w:pPr>
        <w:pStyle w:val="Parrafo"/>
        <w:rPr>
          <w:lang w:val="es-ES"/>
        </w:rPr>
      </w:pPr>
    </w:p>
    <w:p w14:paraId="34869916" w14:textId="77777777" w:rsidR="001F57AF" w:rsidRDefault="001F57AF" w:rsidP="001F781E">
      <w:pPr>
        <w:pStyle w:val="Parrafo"/>
        <w:rPr>
          <w:lang w:val="es-ES"/>
        </w:rPr>
      </w:pPr>
    </w:p>
    <w:p w14:paraId="2AABB271" w14:textId="77777777" w:rsidR="001F57AF" w:rsidRDefault="001F57AF" w:rsidP="001F781E">
      <w:pPr>
        <w:pStyle w:val="Parrafo"/>
        <w:rPr>
          <w:lang w:val="es-ES"/>
        </w:rPr>
      </w:pPr>
    </w:p>
    <w:p w14:paraId="17E95D8A" w14:textId="77777777" w:rsidR="001F57AF" w:rsidRDefault="001F57AF" w:rsidP="001F781E">
      <w:pPr>
        <w:pStyle w:val="Parrafo"/>
        <w:rPr>
          <w:lang w:val="es-ES"/>
        </w:rPr>
      </w:pPr>
    </w:p>
    <w:p w14:paraId="6EB62B5B" w14:textId="77777777" w:rsidR="008350FE" w:rsidRPr="001F57AF" w:rsidRDefault="00370BD8" w:rsidP="001F57AF">
      <w:pPr>
        <w:pStyle w:val="Ttulo1"/>
        <w:jc w:val="center"/>
        <w:rPr>
          <w:sz w:val="32"/>
        </w:rPr>
      </w:pPr>
      <w:r w:rsidRPr="001F57AF">
        <w:rPr>
          <w:sz w:val="32"/>
        </w:rPr>
        <w:lastRenderedPageBreak/>
        <w:t>Soluciones</w:t>
      </w:r>
    </w:p>
    <w:p w14:paraId="7510A650" w14:textId="77777777" w:rsidR="00410E66" w:rsidRDefault="00410E66" w:rsidP="004C0352">
      <w:pPr>
        <w:pStyle w:val="Parrafo"/>
        <w:ind w:left="1440" w:firstLine="0"/>
        <w:rPr>
          <w:lang w:val="es-ES"/>
        </w:rPr>
      </w:pPr>
      <w:r>
        <w:rPr>
          <w:lang w:val="es-ES"/>
        </w:rPr>
        <w:t>Durante el análisis de la solución, se optó por utilizar tecnologías básicas pero efectivas para el desarrollo de la aplicación web: HTML, CSS (Style) y JavaScript.</w:t>
      </w:r>
    </w:p>
    <w:p w14:paraId="1AC9481F" w14:textId="77777777" w:rsidR="00410E66" w:rsidRDefault="00410E66" w:rsidP="004C0352">
      <w:pPr>
        <w:pStyle w:val="Parrafo"/>
        <w:ind w:left="1440" w:firstLine="0"/>
        <w:rPr>
          <w:lang w:val="es-ES"/>
        </w:rPr>
      </w:pPr>
    </w:p>
    <w:p w14:paraId="5EA359BA" w14:textId="4FFD765D" w:rsidR="00410E66" w:rsidRDefault="00410E66" w:rsidP="00A70B9F">
      <w:pPr>
        <w:pStyle w:val="Parrafo"/>
        <w:ind w:left="1440" w:firstLine="0"/>
        <w:rPr>
          <w:lang w:val="es-ES"/>
        </w:rPr>
      </w:pPr>
      <w:r>
        <w:rPr>
          <w:lang w:val="es-ES"/>
        </w:rPr>
        <w:t>Estas tecnologías permiten crear una interfaz clara, adaptable y fácil de mantener. Aunque no incluyen herramientas avanzadas como frameworks o bases de datos complejas, resultan ideales para prototipos funcionales y proyectos de complejidad moderada, como el solicitado.</w:t>
      </w:r>
    </w:p>
    <w:p w14:paraId="535C17EB" w14:textId="4031C272" w:rsidR="00410E66" w:rsidRPr="00A70B9F" w:rsidRDefault="00410E66" w:rsidP="00A70B9F">
      <w:pPr>
        <w:pStyle w:val="Parrafo"/>
        <w:numPr>
          <w:ilvl w:val="0"/>
          <w:numId w:val="41"/>
        </w:numPr>
        <w:rPr>
          <w:lang w:val="es-ES"/>
        </w:rPr>
      </w:pPr>
      <w:r>
        <w:rPr>
          <w:lang w:val="es-ES"/>
        </w:rPr>
        <w:t>HTML se usará para estructurar el contenido de las páginas, organizando los elementos visibles como formularios, botones, listas de productos, etc.</w:t>
      </w:r>
    </w:p>
    <w:p w14:paraId="37F55E4E" w14:textId="273D07E3" w:rsidR="00410E66" w:rsidRPr="00A70B9F" w:rsidRDefault="00410E66" w:rsidP="00A70B9F">
      <w:pPr>
        <w:pStyle w:val="Parrafo"/>
        <w:numPr>
          <w:ilvl w:val="0"/>
          <w:numId w:val="41"/>
        </w:numPr>
        <w:rPr>
          <w:lang w:val="es-ES"/>
        </w:rPr>
      </w:pPr>
      <w:r>
        <w:rPr>
          <w:lang w:val="es-ES"/>
        </w:rPr>
        <w:t>CSS se encargará del diseño y la presentación visual, permitiendo un sitio atractivo y responsivo.</w:t>
      </w:r>
    </w:p>
    <w:p w14:paraId="5B2FB75E" w14:textId="77777777" w:rsidR="00410E66" w:rsidRDefault="00410E66" w:rsidP="00F76581">
      <w:pPr>
        <w:pStyle w:val="Parrafo"/>
        <w:numPr>
          <w:ilvl w:val="0"/>
          <w:numId w:val="41"/>
        </w:numPr>
        <w:rPr>
          <w:lang w:val="es-ES"/>
        </w:rPr>
      </w:pPr>
      <w:r>
        <w:rPr>
          <w:lang w:val="es-ES"/>
        </w:rPr>
        <w:t>JavaScript manejará la lógica del lado del cliente, como el funcionamiento del carrito de compras, validaciones de formularios, y animaciones básicas.</w:t>
      </w:r>
    </w:p>
    <w:p w14:paraId="509A739B" w14:textId="77777777" w:rsidR="00410E66" w:rsidRDefault="00410E66" w:rsidP="00EB35BA">
      <w:pPr>
        <w:pStyle w:val="Parrafo"/>
        <w:ind w:left="1440" w:firstLine="0"/>
        <w:rPr>
          <w:lang w:val="es-ES"/>
        </w:rPr>
      </w:pPr>
    </w:p>
    <w:p w14:paraId="5051CEB5" w14:textId="77777777" w:rsidR="00410E66" w:rsidRDefault="00410E66" w:rsidP="00EA17DF">
      <w:pPr>
        <w:pStyle w:val="Parrafo"/>
        <w:ind w:left="720" w:firstLine="0"/>
        <w:rPr>
          <w:lang w:val="es-ES"/>
        </w:rPr>
      </w:pPr>
    </w:p>
    <w:p w14:paraId="6D73E7F1" w14:textId="77777777" w:rsidR="00410E66" w:rsidRPr="001F57AF" w:rsidRDefault="00410E66" w:rsidP="00EA17DF">
      <w:pPr>
        <w:pStyle w:val="Parrafo"/>
        <w:ind w:left="720" w:firstLine="0"/>
        <w:rPr>
          <w:lang w:val="es-ES"/>
        </w:rPr>
      </w:pPr>
      <w:r>
        <w:rPr>
          <w:lang w:val="es-ES"/>
        </w:rPr>
        <w:lastRenderedPageBreak/>
        <w:t>Este enfoque simple facilita el desarrollo y comprensión del proyecto, y reduce el tiempo de implementación, sin dejar de cubrir las funcionalidades requeridas por el cliente.</w:t>
      </w:r>
    </w:p>
    <w:p w14:paraId="0952947F" w14:textId="77777777" w:rsidR="00532724" w:rsidRDefault="00532724">
      <w:pPr>
        <w:pStyle w:val="Ttulo1"/>
      </w:pPr>
    </w:p>
    <w:p w14:paraId="40177306" w14:textId="77777777" w:rsidR="00532724" w:rsidRDefault="00532724" w:rsidP="00532724"/>
    <w:p w14:paraId="5EA4916F" w14:textId="77777777" w:rsidR="00532724" w:rsidRDefault="00532724" w:rsidP="00532724"/>
    <w:p w14:paraId="6A6C2A82" w14:textId="77777777" w:rsidR="00532724" w:rsidRDefault="00532724" w:rsidP="00532724"/>
    <w:p w14:paraId="52A7BF9A" w14:textId="77777777" w:rsidR="00532724" w:rsidRDefault="00532724" w:rsidP="00532724"/>
    <w:p w14:paraId="086E52E3" w14:textId="77777777" w:rsidR="00532724" w:rsidRDefault="00532724" w:rsidP="00532724"/>
    <w:p w14:paraId="0B6E7D13" w14:textId="77777777" w:rsidR="00532724" w:rsidRDefault="00532724" w:rsidP="00532724"/>
    <w:p w14:paraId="28C0F4A1" w14:textId="77777777" w:rsidR="00532724" w:rsidRDefault="00532724" w:rsidP="00532724"/>
    <w:p w14:paraId="0D759D35" w14:textId="77777777" w:rsidR="00532724" w:rsidRDefault="00532724" w:rsidP="00532724"/>
    <w:p w14:paraId="741CB020" w14:textId="77777777" w:rsidR="00532724" w:rsidRDefault="00532724" w:rsidP="00532724"/>
    <w:p w14:paraId="0B9DAC78" w14:textId="77777777" w:rsidR="00532724" w:rsidRDefault="00532724" w:rsidP="00532724"/>
    <w:p w14:paraId="3AEE405A" w14:textId="77777777" w:rsidR="00532724" w:rsidRDefault="00532724" w:rsidP="00532724"/>
    <w:p w14:paraId="61277E7B" w14:textId="77777777" w:rsidR="00532724" w:rsidRDefault="00532724" w:rsidP="00532724"/>
    <w:p w14:paraId="432C20F5" w14:textId="77777777" w:rsidR="00532724" w:rsidRDefault="00532724" w:rsidP="00532724"/>
    <w:p w14:paraId="0EF91C8A" w14:textId="77777777" w:rsidR="00532724" w:rsidRDefault="00532724" w:rsidP="00532724"/>
    <w:p w14:paraId="05C8A331" w14:textId="77777777" w:rsidR="00532724" w:rsidRDefault="00532724" w:rsidP="00532724"/>
    <w:p w14:paraId="7D294618" w14:textId="77777777" w:rsidR="00532724" w:rsidRDefault="00532724" w:rsidP="00532724"/>
    <w:p w14:paraId="337308DF" w14:textId="77777777" w:rsidR="00532724" w:rsidRDefault="00532724" w:rsidP="00532724"/>
    <w:p w14:paraId="5F281A1E" w14:textId="77777777" w:rsidR="00532724" w:rsidRDefault="00532724" w:rsidP="00532724"/>
    <w:p w14:paraId="207ED933" w14:textId="77777777" w:rsidR="00532724" w:rsidRPr="00532724" w:rsidRDefault="00532724" w:rsidP="00532724"/>
    <w:p w14:paraId="3D5F4D5F" w14:textId="77777777" w:rsidR="008350FE" w:rsidRPr="00532724" w:rsidRDefault="00370BD8" w:rsidP="00532724">
      <w:pPr>
        <w:pStyle w:val="Ttulo1"/>
        <w:jc w:val="center"/>
        <w:rPr>
          <w:sz w:val="32"/>
        </w:rPr>
      </w:pPr>
      <w:r w:rsidRPr="00532724">
        <w:rPr>
          <w:sz w:val="32"/>
        </w:rPr>
        <w:lastRenderedPageBreak/>
        <w:t>Metodología de trabajo</w:t>
      </w:r>
    </w:p>
    <w:p w14:paraId="0C28192B" w14:textId="77777777" w:rsidR="00532724" w:rsidRPr="00532724" w:rsidRDefault="00532724" w:rsidP="00532724"/>
    <w:p w14:paraId="795A506C" w14:textId="77777777" w:rsidR="001F781E" w:rsidRDefault="001F781E" w:rsidP="001F781E">
      <w:pPr>
        <w:pStyle w:val="Parrafo"/>
        <w:rPr>
          <w:lang w:val="es-ES"/>
        </w:rPr>
      </w:pPr>
      <w:r>
        <w:rPr>
          <w:lang w:val="es-ES"/>
        </w:rPr>
        <w:t xml:space="preserve">Durante el desarrollo del producto se trabajará en un marco de trabajo combinando sistema Kanban y Scrum, realizando reuniones diarias para poder estar comunicados de los avances, problemáticas y dudas de cada área en cuestión, cada integrante del equipo podrá elegir la tarea a realizar con un sistema de notas, se entregarán diariamente progresiones de cada tarea para observar el avance. Se busca minimizar las distracciones en las horas de tareas. </w:t>
      </w:r>
    </w:p>
    <w:p w14:paraId="18CC3C38" w14:textId="77777777" w:rsidR="001F781E" w:rsidRDefault="001F781E" w:rsidP="001F781E">
      <w:pPr>
        <w:pStyle w:val="Parrafo"/>
        <w:rPr>
          <w:lang w:val="es-ES"/>
        </w:rPr>
      </w:pPr>
      <w:r>
        <w:rPr>
          <w:lang w:val="es-ES"/>
        </w:rPr>
        <w:t>La comunicación será por medio de WhatsApp y se realizarán las mismas reuniones diarias por medio de Discord, la distribución de documentos por medio de Google Drive, GitHub para el repositorio del código, esto permite controlar versiones y el trabajo en simultáneo.</w:t>
      </w:r>
    </w:p>
    <w:p w14:paraId="6E2EE2EB" w14:textId="77777777" w:rsidR="00532724" w:rsidRDefault="00532724" w:rsidP="001F781E">
      <w:pPr>
        <w:pStyle w:val="Parrafo"/>
        <w:rPr>
          <w:lang w:val="es-ES"/>
        </w:rPr>
      </w:pPr>
    </w:p>
    <w:p w14:paraId="17C44284" w14:textId="77777777" w:rsidR="00532724" w:rsidRDefault="00532724" w:rsidP="001F781E">
      <w:pPr>
        <w:pStyle w:val="Parrafo"/>
        <w:rPr>
          <w:lang w:val="es-ES"/>
        </w:rPr>
      </w:pPr>
    </w:p>
    <w:p w14:paraId="5F388038" w14:textId="77777777" w:rsidR="00532724" w:rsidRDefault="00532724" w:rsidP="001F781E">
      <w:pPr>
        <w:pStyle w:val="Parrafo"/>
        <w:rPr>
          <w:lang w:val="es-ES"/>
        </w:rPr>
      </w:pPr>
    </w:p>
    <w:p w14:paraId="159BBC03" w14:textId="77777777" w:rsidR="00532724" w:rsidRDefault="00532724" w:rsidP="001F781E">
      <w:pPr>
        <w:pStyle w:val="Parrafo"/>
        <w:rPr>
          <w:lang w:val="es-ES"/>
        </w:rPr>
      </w:pPr>
    </w:p>
    <w:p w14:paraId="12888680" w14:textId="77777777" w:rsidR="00532724" w:rsidRDefault="00532724" w:rsidP="001F781E">
      <w:pPr>
        <w:pStyle w:val="Parrafo"/>
        <w:rPr>
          <w:lang w:val="es-ES"/>
        </w:rPr>
      </w:pPr>
    </w:p>
    <w:p w14:paraId="1A9C93F3" w14:textId="77777777" w:rsidR="00532724" w:rsidRDefault="00532724" w:rsidP="001F781E">
      <w:pPr>
        <w:pStyle w:val="Parrafo"/>
        <w:rPr>
          <w:lang w:val="es-ES"/>
        </w:rPr>
      </w:pPr>
    </w:p>
    <w:p w14:paraId="03E494A4" w14:textId="77777777" w:rsidR="00532724" w:rsidRDefault="00532724" w:rsidP="001F781E">
      <w:pPr>
        <w:pStyle w:val="Parrafo"/>
        <w:rPr>
          <w:lang w:val="es-ES"/>
        </w:rPr>
      </w:pPr>
    </w:p>
    <w:p w14:paraId="7327165E" w14:textId="77777777" w:rsidR="00532724" w:rsidRDefault="00532724" w:rsidP="001F781E">
      <w:pPr>
        <w:pStyle w:val="Parrafo"/>
        <w:rPr>
          <w:lang w:val="es-ES"/>
        </w:rPr>
      </w:pPr>
    </w:p>
    <w:p w14:paraId="3D91F63B" w14:textId="77777777" w:rsidR="001F781E" w:rsidRDefault="00370BD8" w:rsidP="00532724">
      <w:pPr>
        <w:pStyle w:val="Ttulo1"/>
        <w:jc w:val="center"/>
        <w:rPr>
          <w:sz w:val="32"/>
        </w:rPr>
      </w:pPr>
      <w:r w:rsidRPr="00532724">
        <w:rPr>
          <w:sz w:val="32"/>
        </w:rPr>
        <w:lastRenderedPageBreak/>
        <w:t>Casos de uso</w:t>
      </w:r>
    </w:p>
    <w:p w14:paraId="23A0066F" w14:textId="77777777" w:rsidR="00532724" w:rsidRDefault="00532724" w:rsidP="00532724"/>
    <w:p w14:paraId="4D23915D" w14:textId="77777777" w:rsidR="00532724" w:rsidRPr="000B205E" w:rsidRDefault="00532724" w:rsidP="00532724">
      <w:pPr>
        <w:rPr>
          <w:b/>
        </w:rPr>
      </w:pPr>
      <w:r w:rsidRPr="000B205E">
        <w:rPr>
          <w:b/>
        </w:rPr>
        <w:t>CASO DE USO 1: Registrarse como cliente</w:t>
      </w:r>
    </w:p>
    <w:p w14:paraId="688C69BC" w14:textId="77777777" w:rsidR="00532724" w:rsidRDefault="00532724" w:rsidP="00532724">
      <w:pPr>
        <w:pStyle w:val="Prrafodelista"/>
        <w:numPr>
          <w:ilvl w:val="0"/>
          <w:numId w:val="22"/>
        </w:numPr>
      </w:pPr>
      <w:r w:rsidRPr="000B205E">
        <w:rPr>
          <w:b/>
        </w:rPr>
        <w:t>Actor:</w:t>
      </w:r>
      <w:r>
        <w:t xml:space="preserve"> Cliente</w:t>
      </w:r>
    </w:p>
    <w:p w14:paraId="6DC1400A" w14:textId="77777777" w:rsidR="00532724" w:rsidRDefault="00532724" w:rsidP="00532724">
      <w:pPr>
        <w:pStyle w:val="Prrafodelista"/>
        <w:numPr>
          <w:ilvl w:val="0"/>
          <w:numId w:val="22"/>
        </w:numPr>
      </w:pPr>
      <w:r w:rsidRPr="000B205E">
        <w:rPr>
          <w:b/>
        </w:rPr>
        <w:t>Descripción:</w:t>
      </w:r>
      <w:r>
        <w:t xml:space="preserve"> El Cliente se registra en el sistema para poder realizar compras.</w:t>
      </w:r>
    </w:p>
    <w:p w14:paraId="29C2AB4E" w14:textId="77777777" w:rsidR="00532724" w:rsidRPr="000B205E" w:rsidRDefault="00532724" w:rsidP="00532724">
      <w:pPr>
        <w:pStyle w:val="Prrafodelista"/>
        <w:numPr>
          <w:ilvl w:val="0"/>
          <w:numId w:val="22"/>
        </w:numPr>
        <w:rPr>
          <w:b/>
        </w:rPr>
      </w:pPr>
      <w:r w:rsidRPr="000B205E">
        <w:rPr>
          <w:b/>
        </w:rPr>
        <w:t>Flujo principal:</w:t>
      </w:r>
    </w:p>
    <w:p w14:paraId="2C32A9ED" w14:textId="77777777" w:rsidR="00532724" w:rsidRDefault="00532724" w:rsidP="00532724">
      <w:pPr>
        <w:pStyle w:val="Prrafodelista"/>
        <w:numPr>
          <w:ilvl w:val="0"/>
          <w:numId w:val="21"/>
        </w:numPr>
      </w:pPr>
      <w:r>
        <w:t>El cliente ingresa su nombre, email y contraseña.</w:t>
      </w:r>
    </w:p>
    <w:p w14:paraId="2EADB3BA" w14:textId="77777777" w:rsidR="00532724" w:rsidRDefault="00532724" w:rsidP="00532724">
      <w:pPr>
        <w:pStyle w:val="Prrafodelista"/>
        <w:numPr>
          <w:ilvl w:val="0"/>
          <w:numId w:val="21"/>
        </w:numPr>
      </w:pPr>
      <w:r>
        <w:t>El sistema valida que el correo si el correo existe o no.</w:t>
      </w:r>
    </w:p>
    <w:p w14:paraId="58D4BD1C" w14:textId="77777777" w:rsidR="00532724" w:rsidRPr="00532724" w:rsidRDefault="00532724" w:rsidP="00532724">
      <w:pPr>
        <w:pStyle w:val="Prrafodelista"/>
        <w:numPr>
          <w:ilvl w:val="0"/>
          <w:numId w:val="21"/>
        </w:numPr>
      </w:pPr>
      <w:r>
        <w:t>El sistema guarda los datos y muestra mensajes de éxito.</w:t>
      </w:r>
    </w:p>
    <w:p w14:paraId="7467D381" w14:textId="77777777" w:rsidR="00532724" w:rsidRDefault="00532724" w:rsidP="00532724">
      <w:pPr>
        <w:pStyle w:val="Prrafodelista"/>
        <w:numPr>
          <w:ilvl w:val="0"/>
          <w:numId w:val="23"/>
        </w:numPr>
        <w:rPr>
          <w:lang w:val="es-ES"/>
        </w:rPr>
      </w:pPr>
      <w:r w:rsidRPr="000B205E">
        <w:rPr>
          <w:b/>
          <w:lang w:val="es-ES"/>
        </w:rPr>
        <w:t xml:space="preserve">Alternativas: </w:t>
      </w:r>
    </w:p>
    <w:p w14:paraId="4E29F120" w14:textId="77777777" w:rsidR="000B205E" w:rsidRDefault="00532724" w:rsidP="000B205E">
      <w:pPr>
        <w:pStyle w:val="Prrafodelista"/>
        <w:numPr>
          <w:ilvl w:val="1"/>
          <w:numId w:val="23"/>
        </w:numPr>
        <w:rPr>
          <w:lang w:val="es-ES"/>
        </w:rPr>
      </w:pPr>
      <w:r>
        <w:rPr>
          <w:lang w:val="es-ES"/>
        </w:rPr>
        <w:t>Si el correo ya existe, se muestra un mensaje de error.</w:t>
      </w:r>
    </w:p>
    <w:p w14:paraId="3A143CCE" w14:textId="77777777" w:rsidR="00532724" w:rsidRPr="000B205E" w:rsidRDefault="00532724" w:rsidP="000B205E">
      <w:pPr>
        <w:rPr>
          <w:b/>
          <w:lang w:val="es-ES"/>
        </w:rPr>
      </w:pPr>
      <w:r w:rsidRPr="000B205E">
        <w:rPr>
          <w:b/>
          <w:lang w:val="es-ES"/>
        </w:rPr>
        <w:t>CASO DE USO 2: Iniciar sesió</w:t>
      </w:r>
      <w:r w:rsidR="000B205E" w:rsidRPr="000B205E">
        <w:rPr>
          <w:b/>
          <w:lang w:val="es-ES"/>
        </w:rPr>
        <w:t>n</w:t>
      </w:r>
    </w:p>
    <w:p w14:paraId="356D7F0E" w14:textId="77777777" w:rsidR="000B205E" w:rsidRDefault="000B205E" w:rsidP="000B205E">
      <w:pPr>
        <w:pStyle w:val="Prrafodelista"/>
        <w:numPr>
          <w:ilvl w:val="0"/>
          <w:numId w:val="23"/>
        </w:numPr>
        <w:rPr>
          <w:lang w:val="es-ES"/>
        </w:rPr>
      </w:pPr>
      <w:r w:rsidRPr="000B205E">
        <w:rPr>
          <w:b/>
          <w:lang w:val="es-ES"/>
        </w:rPr>
        <w:t>Actor:</w:t>
      </w:r>
      <w:r>
        <w:rPr>
          <w:lang w:val="es-ES"/>
        </w:rPr>
        <w:t xml:space="preserve"> Cliente o </w:t>
      </w:r>
      <w:proofErr w:type="gramStart"/>
      <w:r>
        <w:rPr>
          <w:lang w:val="es-ES"/>
        </w:rPr>
        <w:t>Jefe</w:t>
      </w:r>
      <w:proofErr w:type="gramEnd"/>
      <w:r>
        <w:rPr>
          <w:lang w:val="es-ES"/>
        </w:rPr>
        <w:t xml:space="preserve"> de ventas</w:t>
      </w:r>
    </w:p>
    <w:p w14:paraId="44B01C38" w14:textId="77777777" w:rsidR="000B205E" w:rsidRDefault="000B205E" w:rsidP="000B205E">
      <w:pPr>
        <w:pStyle w:val="Prrafodelista"/>
        <w:numPr>
          <w:ilvl w:val="0"/>
          <w:numId w:val="23"/>
        </w:numPr>
        <w:rPr>
          <w:lang w:val="es-ES"/>
        </w:rPr>
      </w:pPr>
      <w:r w:rsidRPr="000B205E">
        <w:rPr>
          <w:b/>
          <w:lang w:val="es-ES"/>
        </w:rPr>
        <w:t>Descripción:</w:t>
      </w:r>
      <w:r>
        <w:rPr>
          <w:lang w:val="es-ES"/>
        </w:rPr>
        <w:t xml:space="preserve"> El usuario inicia sesión para acceder al sistema,</w:t>
      </w:r>
    </w:p>
    <w:p w14:paraId="33376BE8" w14:textId="77777777" w:rsidR="000B205E" w:rsidRPr="000B205E" w:rsidRDefault="000B205E" w:rsidP="000B205E">
      <w:pPr>
        <w:pStyle w:val="Prrafodelista"/>
        <w:numPr>
          <w:ilvl w:val="0"/>
          <w:numId w:val="23"/>
        </w:numPr>
        <w:rPr>
          <w:b/>
          <w:lang w:val="es-ES"/>
        </w:rPr>
      </w:pPr>
      <w:r w:rsidRPr="000B205E">
        <w:rPr>
          <w:b/>
          <w:lang w:val="es-ES"/>
        </w:rPr>
        <w:t>Flujo principal</w:t>
      </w:r>
    </w:p>
    <w:p w14:paraId="70337BC5" w14:textId="77777777" w:rsidR="000B205E" w:rsidRDefault="000B205E" w:rsidP="000B205E">
      <w:pPr>
        <w:pStyle w:val="Prrafodelista"/>
        <w:numPr>
          <w:ilvl w:val="0"/>
          <w:numId w:val="25"/>
        </w:numPr>
        <w:rPr>
          <w:lang w:val="es-ES"/>
        </w:rPr>
      </w:pPr>
      <w:r>
        <w:rPr>
          <w:lang w:val="es-ES"/>
        </w:rPr>
        <w:t>El usuario ingresa email y contraseña.</w:t>
      </w:r>
    </w:p>
    <w:p w14:paraId="02202244" w14:textId="77777777" w:rsidR="000B205E" w:rsidRDefault="000B205E" w:rsidP="000B205E">
      <w:pPr>
        <w:pStyle w:val="Prrafodelista"/>
        <w:numPr>
          <w:ilvl w:val="0"/>
          <w:numId w:val="25"/>
        </w:numPr>
        <w:rPr>
          <w:lang w:val="es-ES"/>
        </w:rPr>
      </w:pPr>
      <w:r>
        <w:rPr>
          <w:lang w:val="es-ES"/>
        </w:rPr>
        <w:t>El usuario valida las credenciales.</w:t>
      </w:r>
    </w:p>
    <w:p w14:paraId="25CF3B2F" w14:textId="77777777" w:rsidR="000B205E" w:rsidRPr="000B205E" w:rsidRDefault="000B205E" w:rsidP="000B205E">
      <w:pPr>
        <w:pStyle w:val="Prrafodelista"/>
        <w:numPr>
          <w:ilvl w:val="0"/>
          <w:numId w:val="25"/>
        </w:numPr>
        <w:rPr>
          <w:lang w:val="es-ES"/>
        </w:rPr>
      </w:pPr>
      <w:r>
        <w:rPr>
          <w:lang w:val="es-ES"/>
        </w:rPr>
        <w:t>Redirige el panel correspondiente según el rol.</w:t>
      </w:r>
    </w:p>
    <w:p w14:paraId="1A1E4190" w14:textId="77777777" w:rsidR="001F781E" w:rsidRPr="000B205E" w:rsidRDefault="001F781E" w:rsidP="000B205E">
      <w:pPr>
        <w:rPr>
          <w:b/>
          <w:lang w:val="es-ES"/>
        </w:rPr>
      </w:pPr>
      <w:r w:rsidRPr="000B205E">
        <w:rPr>
          <w:b/>
          <w:lang w:val="es-ES"/>
        </w:rPr>
        <w:t>CASO DE USO 3: Agregar productos al carrito</w:t>
      </w:r>
    </w:p>
    <w:p w14:paraId="15C5E05F" w14:textId="77777777" w:rsidR="001F781E" w:rsidRPr="00B96D78" w:rsidRDefault="001F781E" w:rsidP="000B205E">
      <w:pPr>
        <w:pStyle w:val="Prrafodelista"/>
        <w:numPr>
          <w:ilvl w:val="0"/>
          <w:numId w:val="26"/>
        </w:numPr>
        <w:jc w:val="both"/>
      </w:pPr>
      <w:r w:rsidRPr="000B205E">
        <w:rPr>
          <w:b/>
          <w:bCs/>
        </w:rPr>
        <w:t>Actor:</w:t>
      </w:r>
      <w:r w:rsidRPr="00B96D78">
        <w:t xml:space="preserve"> Cliente</w:t>
      </w:r>
    </w:p>
    <w:p w14:paraId="633D52AF" w14:textId="77777777" w:rsidR="001F781E" w:rsidRPr="000B205E" w:rsidRDefault="001F781E" w:rsidP="000B205E">
      <w:pPr>
        <w:pStyle w:val="Prrafodelista"/>
        <w:numPr>
          <w:ilvl w:val="0"/>
          <w:numId w:val="26"/>
        </w:numPr>
        <w:jc w:val="both"/>
        <w:rPr>
          <w:lang w:val="es-ES"/>
        </w:rPr>
      </w:pPr>
      <w:r w:rsidRPr="000B205E">
        <w:rPr>
          <w:b/>
          <w:bCs/>
          <w:lang w:val="es-ES"/>
        </w:rPr>
        <w:t>Descripción:</w:t>
      </w:r>
      <w:r w:rsidRPr="000B205E">
        <w:rPr>
          <w:lang w:val="es-ES"/>
        </w:rPr>
        <w:t xml:space="preserve"> El cliente selecciona productos para armar su carrito.</w:t>
      </w:r>
    </w:p>
    <w:p w14:paraId="4299E9ED" w14:textId="77777777" w:rsidR="001F781E" w:rsidRPr="00B96D78" w:rsidRDefault="001F781E" w:rsidP="000B205E">
      <w:pPr>
        <w:pStyle w:val="Prrafodelista"/>
        <w:numPr>
          <w:ilvl w:val="0"/>
          <w:numId w:val="26"/>
        </w:numPr>
        <w:jc w:val="both"/>
      </w:pPr>
      <w:r w:rsidRPr="000B205E">
        <w:rPr>
          <w:b/>
          <w:bCs/>
        </w:rPr>
        <w:t>Flujo principal:</w:t>
      </w:r>
    </w:p>
    <w:p w14:paraId="25B00796" w14:textId="77777777" w:rsidR="001F781E" w:rsidRDefault="001F781E" w:rsidP="000B205E">
      <w:pPr>
        <w:pStyle w:val="Prrafodelista"/>
        <w:numPr>
          <w:ilvl w:val="0"/>
          <w:numId w:val="28"/>
        </w:numPr>
        <w:jc w:val="both"/>
        <w:rPr>
          <w:lang w:val="es-ES"/>
        </w:rPr>
      </w:pPr>
      <w:r w:rsidRPr="000B205E">
        <w:rPr>
          <w:lang w:val="es-ES"/>
        </w:rPr>
        <w:t>El cliente inicia sesión y accede a la lista de productos.</w:t>
      </w:r>
    </w:p>
    <w:p w14:paraId="6D1FBAD7" w14:textId="77777777" w:rsidR="000B205E" w:rsidRPr="000B205E" w:rsidRDefault="000B205E" w:rsidP="000B205E">
      <w:pPr>
        <w:pStyle w:val="Prrafodelista"/>
        <w:numPr>
          <w:ilvl w:val="0"/>
          <w:numId w:val="28"/>
        </w:numPr>
        <w:jc w:val="both"/>
        <w:rPr>
          <w:lang w:val="es-ES"/>
        </w:rPr>
      </w:pPr>
      <w:r w:rsidRPr="000B205E">
        <w:rPr>
          <w:lang w:val="es-ES"/>
        </w:rPr>
        <w:t>Hace clic en "Agregar al carrito" en cada producto.</w:t>
      </w:r>
    </w:p>
    <w:p w14:paraId="754FB088" w14:textId="77777777" w:rsidR="000B205E" w:rsidRPr="000B205E" w:rsidRDefault="000B205E" w:rsidP="000B205E">
      <w:pPr>
        <w:pStyle w:val="Prrafodelista"/>
        <w:numPr>
          <w:ilvl w:val="0"/>
          <w:numId w:val="28"/>
        </w:numPr>
        <w:jc w:val="both"/>
        <w:rPr>
          <w:lang w:val="es-ES"/>
        </w:rPr>
      </w:pPr>
      <w:r w:rsidRPr="000B205E">
        <w:rPr>
          <w:lang w:val="es-ES"/>
        </w:rPr>
        <w:t>El sistema actualiza el carrito en sesión o base de datos.</w:t>
      </w:r>
    </w:p>
    <w:p w14:paraId="0D3436F0" w14:textId="77777777" w:rsidR="000B205E" w:rsidRPr="000B205E" w:rsidRDefault="000B205E" w:rsidP="000B205E">
      <w:pPr>
        <w:pStyle w:val="Prrafodelista"/>
        <w:numPr>
          <w:ilvl w:val="0"/>
          <w:numId w:val="28"/>
        </w:numPr>
        <w:jc w:val="both"/>
        <w:rPr>
          <w:lang w:val="es-ES"/>
        </w:rPr>
      </w:pPr>
      <w:r w:rsidRPr="000B205E">
        <w:rPr>
          <w:lang w:val="es-ES"/>
        </w:rPr>
        <w:t>El cliente puede modificar cantidades o eliminar productos.</w:t>
      </w:r>
    </w:p>
    <w:p w14:paraId="272C4D76" w14:textId="77777777" w:rsidR="001F781E" w:rsidRPr="00B96D78" w:rsidRDefault="001F781E" w:rsidP="000B205E">
      <w:pPr>
        <w:jc w:val="both"/>
        <w:rPr>
          <w:b/>
          <w:bCs/>
          <w:lang w:val="es-ES"/>
        </w:rPr>
      </w:pPr>
      <w:r w:rsidRPr="00B96D78">
        <w:rPr>
          <w:b/>
          <w:bCs/>
          <w:lang w:val="es-ES"/>
        </w:rPr>
        <w:t>CASO DE USO 4: Confirmar pedido</w:t>
      </w:r>
    </w:p>
    <w:p w14:paraId="69A46B27" w14:textId="77777777" w:rsidR="001F781E" w:rsidRPr="00B96D78" w:rsidRDefault="001F781E" w:rsidP="000B205E">
      <w:pPr>
        <w:pStyle w:val="Prrafodelista"/>
        <w:numPr>
          <w:ilvl w:val="0"/>
          <w:numId w:val="29"/>
        </w:numPr>
        <w:jc w:val="both"/>
      </w:pPr>
      <w:r w:rsidRPr="000B205E">
        <w:rPr>
          <w:b/>
          <w:bCs/>
        </w:rPr>
        <w:t>Actor:</w:t>
      </w:r>
      <w:r w:rsidRPr="00B96D78">
        <w:t xml:space="preserve"> Cliente</w:t>
      </w:r>
    </w:p>
    <w:p w14:paraId="63AF955A" w14:textId="77777777" w:rsidR="001F781E" w:rsidRPr="000B205E" w:rsidRDefault="001F781E" w:rsidP="000B205E">
      <w:pPr>
        <w:pStyle w:val="Prrafodelista"/>
        <w:numPr>
          <w:ilvl w:val="0"/>
          <w:numId w:val="29"/>
        </w:numPr>
        <w:jc w:val="both"/>
        <w:rPr>
          <w:lang w:val="es-ES"/>
        </w:rPr>
      </w:pPr>
      <w:r w:rsidRPr="000B205E">
        <w:rPr>
          <w:b/>
          <w:bCs/>
          <w:lang w:val="es-ES"/>
        </w:rPr>
        <w:t>Descripción:</w:t>
      </w:r>
      <w:r w:rsidRPr="000B205E">
        <w:rPr>
          <w:lang w:val="es-ES"/>
        </w:rPr>
        <w:t xml:space="preserve"> El cliente finaliza la compra.</w:t>
      </w:r>
    </w:p>
    <w:p w14:paraId="620183E5" w14:textId="77777777" w:rsidR="001F781E" w:rsidRPr="00B96D78" w:rsidRDefault="001F781E" w:rsidP="000B205E">
      <w:pPr>
        <w:pStyle w:val="Prrafodelista"/>
        <w:numPr>
          <w:ilvl w:val="0"/>
          <w:numId w:val="29"/>
        </w:numPr>
      </w:pPr>
      <w:r w:rsidRPr="000B205E">
        <w:rPr>
          <w:b/>
          <w:bCs/>
        </w:rPr>
        <w:t>Flujo principal:</w:t>
      </w:r>
    </w:p>
    <w:p w14:paraId="6F2DDF1A" w14:textId="77777777" w:rsidR="001F781E" w:rsidRPr="000B205E" w:rsidRDefault="001F781E" w:rsidP="000B205E">
      <w:pPr>
        <w:pStyle w:val="Prrafodelista"/>
        <w:numPr>
          <w:ilvl w:val="0"/>
          <w:numId w:val="30"/>
        </w:numPr>
        <w:jc w:val="both"/>
        <w:rPr>
          <w:lang w:val="es-ES"/>
        </w:rPr>
      </w:pPr>
      <w:r w:rsidRPr="000B205E">
        <w:rPr>
          <w:lang w:val="es-ES"/>
        </w:rPr>
        <w:t>El cliente accede al carrito.</w:t>
      </w:r>
    </w:p>
    <w:p w14:paraId="4DD4CC66" w14:textId="77777777" w:rsidR="001F781E" w:rsidRPr="00B96D78" w:rsidRDefault="001F781E" w:rsidP="000B205E">
      <w:pPr>
        <w:pStyle w:val="Prrafodelista"/>
        <w:numPr>
          <w:ilvl w:val="0"/>
          <w:numId w:val="30"/>
        </w:numPr>
        <w:jc w:val="both"/>
      </w:pPr>
      <w:r w:rsidRPr="00B96D78">
        <w:t>Verifica los productos seleccionados.</w:t>
      </w:r>
    </w:p>
    <w:p w14:paraId="77B24AE1" w14:textId="77777777" w:rsidR="001F781E" w:rsidRPr="000B205E" w:rsidRDefault="001F781E" w:rsidP="000B205E">
      <w:pPr>
        <w:pStyle w:val="Prrafodelista"/>
        <w:numPr>
          <w:ilvl w:val="0"/>
          <w:numId w:val="30"/>
        </w:numPr>
        <w:jc w:val="both"/>
        <w:rPr>
          <w:lang w:val="es-ES"/>
        </w:rPr>
      </w:pPr>
      <w:r w:rsidRPr="000B205E">
        <w:rPr>
          <w:lang w:val="es-ES"/>
        </w:rPr>
        <w:t>Hace clic en “Confirmar pedido”.</w:t>
      </w:r>
    </w:p>
    <w:p w14:paraId="0DEF942D" w14:textId="77777777" w:rsidR="001F781E" w:rsidRPr="000B205E" w:rsidRDefault="001F781E" w:rsidP="000B205E">
      <w:pPr>
        <w:pStyle w:val="Prrafodelista"/>
        <w:numPr>
          <w:ilvl w:val="0"/>
          <w:numId w:val="30"/>
        </w:numPr>
        <w:jc w:val="both"/>
        <w:rPr>
          <w:lang w:val="es-ES"/>
        </w:rPr>
      </w:pPr>
      <w:r w:rsidRPr="000B205E">
        <w:rPr>
          <w:lang w:val="es-ES"/>
        </w:rPr>
        <w:lastRenderedPageBreak/>
        <w:t>El sistema genera un número de pedido, calcula el total y lo registra como “pendiente”.</w:t>
      </w:r>
    </w:p>
    <w:p w14:paraId="3B142E55" w14:textId="77777777" w:rsidR="001F781E" w:rsidRPr="000B205E" w:rsidRDefault="001F781E" w:rsidP="000B205E">
      <w:pPr>
        <w:pStyle w:val="Prrafodelista"/>
        <w:numPr>
          <w:ilvl w:val="0"/>
          <w:numId w:val="30"/>
        </w:numPr>
        <w:jc w:val="both"/>
        <w:rPr>
          <w:lang w:val="es-ES"/>
        </w:rPr>
      </w:pPr>
      <w:r w:rsidRPr="000B205E">
        <w:rPr>
          <w:lang w:val="es-ES"/>
        </w:rPr>
        <w:t>Se envía un mail de confirmación al cliente y al sector interno.</w:t>
      </w:r>
    </w:p>
    <w:p w14:paraId="10423E43" w14:textId="77777777" w:rsidR="001F781E" w:rsidRPr="00B96D78" w:rsidRDefault="001F781E" w:rsidP="000B205E">
      <w:pPr>
        <w:jc w:val="both"/>
        <w:rPr>
          <w:b/>
          <w:bCs/>
          <w:lang w:val="es-ES"/>
        </w:rPr>
      </w:pPr>
      <w:r w:rsidRPr="00B96D78">
        <w:rPr>
          <w:b/>
          <w:bCs/>
          <w:lang w:val="es-ES"/>
        </w:rPr>
        <w:t xml:space="preserve"> CASO DE USO 5: Cargar productos</w:t>
      </w:r>
    </w:p>
    <w:p w14:paraId="585B3979" w14:textId="77777777" w:rsidR="001F781E" w:rsidRPr="00B96D78" w:rsidRDefault="001F781E" w:rsidP="000B205E">
      <w:pPr>
        <w:pStyle w:val="Prrafodelista"/>
        <w:numPr>
          <w:ilvl w:val="0"/>
          <w:numId w:val="31"/>
        </w:numPr>
        <w:jc w:val="both"/>
      </w:pPr>
      <w:r w:rsidRPr="000B205E">
        <w:rPr>
          <w:b/>
          <w:bCs/>
        </w:rPr>
        <w:t>Actor:</w:t>
      </w:r>
      <w:r w:rsidRPr="00B96D78">
        <w:t xml:space="preserve"> </w:t>
      </w:r>
      <w:proofErr w:type="gramStart"/>
      <w:r w:rsidR="000B205E">
        <w:t>J</w:t>
      </w:r>
      <w:r w:rsidR="000B205E" w:rsidRPr="00B96D78">
        <w:t>efe</w:t>
      </w:r>
      <w:proofErr w:type="gramEnd"/>
      <w:r w:rsidRPr="00B96D78">
        <w:t xml:space="preserve"> de ventas</w:t>
      </w:r>
    </w:p>
    <w:p w14:paraId="3EB8CC72" w14:textId="77777777" w:rsidR="001F781E" w:rsidRPr="000B205E" w:rsidRDefault="001F781E" w:rsidP="000B205E">
      <w:pPr>
        <w:pStyle w:val="Prrafodelista"/>
        <w:numPr>
          <w:ilvl w:val="0"/>
          <w:numId w:val="31"/>
        </w:numPr>
        <w:jc w:val="both"/>
        <w:rPr>
          <w:lang w:val="es-ES"/>
        </w:rPr>
      </w:pPr>
      <w:r w:rsidRPr="000B205E">
        <w:rPr>
          <w:b/>
          <w:bCs/>
          <w:lang w:val="es-ES"/>
        </w:rPr>
        <w:t>Descripción:</w:t>
      </w:r>
      <w:r w:rsidRPr="000B205E">
        <w:rPr>
          <w:lang w:val="es-ES"/>
        </w:rPr>
        <w:t xml:space="preserve"> El jefe de ventas ingresa nuevos productos.</w:t>
      </w:r>
    </w:p>
    <w:p w14:paraId="5288040F" w14:textId="77777777" w:rsidR="001F781E" w:rsidRPr="00B96D78" w:rsidRDefault="001F781E" w:rsidP="000B205E">
      <w:pPr>
        <w:pStyle w:val="Prrafodelista"/>
        <w:numPr>
          <w:ilvl w:val="0"/>
          <w:numId w:val="31"/>
        </w:numPr>
        <w:jc w:val="both"/>
      </w:pPr>
      <w:r w:rsidRPr="000B205E">
        <w:rPr>
          <w:b/>
          <w:bCs/>
        </w:rPr>
        <w:t>Flujo principal:</w:t>
      </w:r>
    </w:p>
    <w:p w14:paraId="47109AB3" w14:textId="77777777" w:rsidR="001F781E" w:rsidRPr="00B96D78" w:rsidRDefault="001F781E" w:rsidP="000B205E">
      <w:pPr>
        <w:pStyle w:val="Prrafodelista"/>
        <w:numPr>
          <w:ilvl w:val="0"/>
          <w:numId w:val="32"/>
        </w:numPr>
        <w:jc w:val="both"/>
      </w:pPr>
      <w:r w:rsidRPr="00B96D78">
        <w:t>Inicia sesión.</w:t>
      </w:r>
    </w:p>
    <w:p w14:paraId="630BAA67" w14:textId="77777777" w:rsidR="001F781E" w:rsidRPr="000B205E" w:rsidRDefault="001F781E" w:rsidP="000B205E">
      <w:pPr>
        <w:pStyle w:val="Prrafodelista"/>
        <w:numPr>
          <w:ilvl w:val="0"/>
          <w:numId w:val="32"/>
        </w:numPr>
        <w:jc w:val="both"/>
        <w:rPr>
          <w:lang w:val="es-ES"/>
        </w:rPr>
      </w:pPr>
      <w:r w:rsidRPr="000B205E">
        <w:rPr>
          <w:lang w:val="es-ES"/>
        </w:rPr>
        <w:t>Accede al módulo “Agregar producto”.</w:t>
      </w:r>
    </w:p>
    <w:p w14:paraId="51952867" w14:textId="77777777" w:rsidR="001F781E" w:rsidRPr="000B205E" w:rsidRDefault="001F781E" w:rsidP="000B205E">
      <w:pPr>
        <w:pStyle w:val="Prrafodelista"/>
        <w:numPr>
          <w:ilvl w:val="0"/>
          <w:numId w:val="32"/>
        </w:numPr>
        <w:jc w:val="both"/>
        <w:rPr>
          <w:lang w:val="es-ES"/>
        </w:rPr>
      </w:pPr>
      <w:r w:rsidRPr="000B205E">
        <w:rPr>
          <w:lang w:val="es-ES"/>
        </w:rPr>
        <w:t>Ingresa código, descripción y precio.</w:t>
      </w:r>
    </w:p>
    <w:p w14:paraId="623BE257" w14:textId="77777777" w:rsidR="001F781E" w:rsidRPr="000B205E" w:rsidRDefault="001F781E" w:rsidP="000B205E">
      <w:pPr>
        <w:pStyle w:val="Prrafodelista"/>
        <w:numPr>
          <w:ilvl w:val="0"/>
          <w:numId w:val="32"/>
        </w:numPr>
        <w:jc w:val="both"/>
        <w:rPr>
          <w:lang w:val="es-ES"/>
        </w:rPr>
      </w:pPr>
      <w:r w:rsidRPr="000B205E">
        <w:rPr>
          <w:lang w:val="es-ES"/>
        </w:rPr>
        <w:t>El sistema guarda los datos en la base de datos.</w:t>
      </w:r>
    </w:p>
    <w:p w14:paraId="2E67052A" w14:textId="77777777" w:rsidR="001F781E" w:rsidRPr="00B96D78" w:rsidRDefault="001F781E" w:rsidP="000B205E">
      <w:pPr>
        <w:jc w:val="both"/>
        <w:rPr>
          <w:b/>
          <w:bCs/>
          <w:lang w:val="es-ES"/>
        </w:rPr>
      </w:pPr>
      <w:r w:rsidRPr="00B96D78">
        <w:rPr>
          <w:b/>
          <w:bCs/>
          <w:lang w:val="es-ES"/>
        </w:rPr>
        <w:t xml:space="preserve"> CASO DE USO 6: Entregar pedidos</w:t>
      </w:r>
    </w:p>
    <w:p w14:paraId="413DE2C4" w14:textId="77777777" w:rsidR="001F781E" w:rsidRPr="00B96D78" w:rsidRDefault="001F781E" w:rsidP="000B205E">
      <w:pPr>
        <w:pStyle w:val="Prrafodelista"/>
        <w:numPr>
          <w:ilvl w:val="0"/>
          <w:numId w:val="33"/>
        </w:numPr>
        <w:jc w:val="both"/>
      </w:pPr>
      <w:r w:rsidRPr="000B205E">
        <w:rPr>
          <w:b/>
          <w:bCs/>
        </w:rPr>
        <w:t>Actor:</w:t>
      </w:r>
      <w:r w:rsidRPr="00B96D78">
        <w:t xml:space="preserve"> </w:t>
      </w:r>
      <w:proofErr w:type="gramStart"/>
      <w:r w:rsidRPr="00B96D78">
        <w:t>Jefe</w:t>
      </w:r>
      <w:proofErr w:type="gramEnd"/>
      <w:r w:rsidRPr="00B96D78">
        <w:t xml:space="preserve"> de ventas</w:t>
      </w:r>
    </w:p>
    <w:p w14:paraId="7E31501E" w14:textId="77777777" w:rsidR="001F781E" w:rsidRPr="000B205E" w:rsidRDefault="001F781E" w:rsidP="000B205E">
      <w:pPr>
        <w:pStyle w:val="Prrafodelista"/>
        <w:numPr>
          <w:ilvl w:val="0"/>
          <w:numId w:val="33"/>
        </w:numPr>
        <w:jc w:val="both"/>
        <w:rPr>
          <w:lang w:val="es-ES"/>
        </w:rPr>
      </w:pPr>
      <w:r w:rsidRPr="000B205E">
        <w:rPr>
          <w:b/>
          <w:bCs/>
          <w:lang w:val="es-ES"/>
        </w:rPr>
        <w:t>Descripción:</w:t>
      </w:r>
      <w:r w:rsidRPr="000B205E">
        <w:rPr>
          <w:lang w:val="es-ES"/>
        </w:rPr>
        <w:t xml:space="preserve"> El jefe de ventas marca los pedidos como entregados.</w:t>
      </w:r>
    </w:p>
    <w:p w14:paraId="44DB83B6" w14:textId="77777777" w:rsidR="001F781E" w:rsidRPr="00B96D78" w:rsidRDefault="001F781E" w:rsidP="000B205E">
      <w:pPr>
        <w:pStyle w:val="Prrafodelista"/>
        <w:numPr>
          <w:ilvl w:val="0"/>
          <w:numId w:val="33"/>
        </w:numPr>
        <w:jc w:val="both"/>
      </w:pPr>
      <w:r w:rsidRPr="000B205E">
        <w:rPr>
          <w:b/>
          <w:bCs/>
        </w:rPr>
        <w:t>Flujo principal:</w:t>
      </w:r>
    </w:p>
    <w:p w14:paraId="3458BDDA" w14:textId="77777777" w:rsidR="001F781E" w:rsidRPr="00B96D78" w:rsidRDefault="001F781E" w:rsidP="000B205E">
      <w:pPr>
        <w:pStyle w:val="Prrafodelista"/>
        <w:numPr>
          <w:ilvl w:val="0"/>
          <w:numId w:val="34"/>
        </w:numPr>
        <w:jc w:val="both"/>
      </w:pPr>
      <w:r w:rsidRPr="00B96D78">
        <w:t>Visualiza los pedidos pendientes.</w:t>
      </w:r>
    </w:p>
    <w:p w14:paraId="4B781AC7" w14:textId="77777777" w:rsidR="001F781E" w:rsidRPr="000B205E" w:rsidRDefault="001F781E" w:rsidP="000B205E">
      <w:pPr>
        <w:pStyle w:val="Prrafodelista"/>
        <w:numPr>
          <w:ilvl w:val="0"/>
          <w:numId w:val="34"/>
        </w:numPr>
        <w:jc w:val="both"/>
        <w:rPr>
          <w:lang w:val="es-ES"/>
        </w:rPr>
      </w:pPr>
      <w:r w:rsidRPr="000B205E">
        <w:rPr>
          <w:lang w:val="es-ES"/>
        </w:rPr>
        <w:t>Selecciona uno y hace clic en “Marcar como entregado”.</w:t>
      </w:r>
    </w:p>
    <w:p w14:paraId="59A8222D" w14:textId="77777777" w:rsidR="001F781E" w:rsidRPr="000B205E" w:rsidRDefault="001F781E" w:rsidP="000B205E">
      <w:pPr>
        <w:pStyle w:val="Prrafodelista"/>
        <w:numPr>
          <w:ilvl w:val="0"/>
          <w:numId w:val="34"/>
        </w:numPr>
        <w:jc w:val="both"/>
        <w:rPr>
          <w:lang w:val="es-ES"/>
        </w:rPr>
      </w:pPr>
      <w:r w:rsidRPr="000B205E">
        <w:rPr>
          <w:lang w:val="es-ES"/>
        </w:rPr>
        <w:t>El sistema lo pasa a la tabla de historial y lo elimina de pendientes.</w:t>
      </w:r>
    </w:p>
    <w:p w14:paraId="2234090B" w14:textId="77777777" w:rsidR="001F781E" w:rsidRPr="00B96D78" w:rsidRDefault="001F781E" w:rsidP="000B205E">
      <w:pPr>
        <w:jc w:val="both"/>
        <w:rPr>
          <w:b/>
          <w:bCs/>
          <w:lang w:val="es-ES"/>
        </w:rPr>
      </w:pPr>
      <w:r w:rsidRPr="00B96D78">
        <w:rPr>
          <w:b/>
          <w:bCs/>
          <w:lang w:val="es-ES"/>
        </w:rPr>
        <w:t xml:space="preserve"> CASO DE USO 7: Ver cuentas por cobrar</w:t>
      </w:r>
    </w:p>
    <w:p w14:paraId="414BA5AA" w14:textId="77777777" w:rsidR="001F781E" w:rsidRPr="00B96D78" w:rsidRDefault="001F781E" w:rsidP="000B205E">
      <w:pPr>
        <w:pStyle w:val="Prrafodelista"/>
        <w:numPr>
          <w:ilvl w:val="0"/>
          <w:numId w:val="35"/>
        </w:numPr>
        <w:jc w:val="both"/>
      </w:pPr>
      <w:r w:rsidRPr="000B205E">
        <w:rPr>
          <w:b/>
          <w:bCs/>
        </w:rPr>
        <w:t>Actor:</w:t>
      </w:r>
      <w:r w:rsidRPr="00B96D78">
        <w:t xml:space="preserve"> </w:t>
      </w:r>
      <w:proofErr w:type="gramStart"/>
      <w:r w:rsidRPr="00B96D78">
        <w:t>Jefe</w:t>
      </w:r>
      <w:proofErr w:type="gramEnd"/>
      <w:r w:rsidRPr="00B96D78">
        <w:t xml:space="preserve"> de ventas</w:t>
      </w:r>
    </w:p>
    <w:p w14:paraId="0E1F4D38" w14:textId="77777777" w:rsidR="001F781E" w:rsidRPr="000B205E" w:rsidRDefault="001F781E" w:rsidP="000B205E">
      <w:pPr>
        <w:pStyle w:val="Prrafodelista"/>
        <w:numPr>
          <w:ilvl w:val="0"/>
          <w:numId w:val="35"/>
        </w:numPr>
        <w:jc w:val="both"/>
        <w:rPr>
          <w:lang w:val="es-ES"/>
        </w:rPr>
      </w:pPr>
      <w:r w:rsidRPr="000B205E">
        <w:rPr>
          <w:b/>
          <w:bCs/>
          <w:lang w:val="es-ES"/>
        </w:rPr>
        <w:t>Descripción:</w:t>
      </w:r>
      <w:r w:rsidRPr="000B205E">
        <w:rPr>
          <w:lang w:val="es-ES"/>
        </w:rPr>
        <w:t xml:space="preserve"> Consulta qué clientes tienen facturas pendientes.</w:t>
      </w:r>
    </w:p>
    <w:p w14:paraId="61E20461" w14:textId="77777777" w:rsidR="001F781E" w:rsidRPr="00B96D78" w:rsidRDefault="001F781E" w:rsidP="000B205E">
      <w:pPr>
        <w:pStyle w:val="Prrafodelista"/>
        <w:numPr>
          <w:ilvl w:val="0"/>
          <w:numId w:val="35"/>
        </w:numPr>
        <w:jc w:val="both"/>
      </w:pPr>
      <w:r w:rsidRPr="000B205E">
        <w:rPr>
          <w:b/>
          <w:bCs/>
        </w:rPr>
        <w:t>Flujo principal:</w:t>
      </w:r>
    </w:p>
    <w:p w14:paraId="36CEEF6E" w14:textId="77777777" w:rsidR="001F781E" w:rsidRPr="000B205E" w:rsidRDefault="001F781E" w:rsidP="000B205E">
      <w:pPr>
        <w:pStyle w:val="Prrafodelista"/>
        <w:numPr>
          <w:ilvl w:val="0"/>
          <w:numId w:val="36"/>
        </w:numPr>
        <w:jc w:val="both"/>
        <w:rPr>
          <w:lang w:val="es-ES"/>
        </w:rPr>
      </w:pPr>
      <w:r w:rsidRPr="000B205E">
        <w:rPr>
          <w:lang w:val="es-ES"/>
        </w:rPr>
        <w:t>Accede al módulo de cuentas por cobrar.</w:t>
      </w:r>
    </w:p>
    <w:p w14:paraId="3BC421E8" w14:textId="77777777" w:rsidR="001F781E" w:rsidRPr="000B205E" w:rsidRDefault="001F781E" w:rsidP="000B205E">
      <w:pPr>
        <w:pStyle w:val="Prrafodelista"/>
        <w:numPr>
          <w:ilvl w:val="0"/>
          <w:numId w:val="36"/>
        </w:numPr>
        <w:jc w:val="both"/>
        <w:rPr>
          <w:lang w:val="es-ES"/>
        </w:rPr>
      </w:pPr>
      <w:r w:rsidRPr="000B205E">
        <w:rPr>
          <w:lang w:val="es-ES"/>
        </w:rPr>
        <w:t>Elige filtro (por fecha o por cliente).</w:t>
      </w:r>
    </w:p>
    <w:p w14:paraId="6E559E0A" w14:textId="77777777" w:rsidR="001F781E" w:rsidRDefault="001F781E" w:rsidP="000B205E">
      <w:pPr>
        <w:pStyle w:val="Prrafodelista"/>
        <w:numPr>
          <w:ilvl w:val="0"/>
          <w:numId w:val="36"/>
        </w:numPr>
        <w:jc w:val="both"/>
        <w:rPr>
          <w:lang w:val="es-ES"/>
        </w:rPr>
      </w:pPr>
      <w:r w:rsidRPr="000B205E">
        <w:rPr>
          <w:lang w:val="es-ES"/>
        </w:rPr>
        <w:t>El sistema muestra el detalle de las facturas.</w:t>
      </w:r>
    </w:p>
    <w:p w14:paraId="659CE0E3" w14:textId="77777777" w:rsidR="000B205E" w:rsidRDefault="000B205E" w:rsidP="000B205E">
      <w:pPr>
        <w:jc w:val="both"/>
        <w:rPr>
          <w:lang w:val="es-ES"/>
        </w:rPr>
      </w:pPr>
    </w:p>
    <w:p w14:paraId="4E6C5D06" w14:textId="77777777" w:rsidR="000B205E" w:rsidRDefault="000B205E" w:rsidP="000B205E">
      <w:pPr>
        <w:jc w:val="both"/>
        <w:rPr>
          <w:lang w:val="es-ES"/>
        </w:rPr>
      </w:pPr>
    </w:p>
    <w:p w14:paraId="2E3992FC" w14:textId="77777777" w:rsidR="000B205E" w:rsidRDefault="000B205E" w:rsidP="000B205E">
      <w:pPr>
        <w:jc w:val="both"/>
        <w:rPr>
          <w:lang w:val="es-ES"/>
        </w:rPr>
      </w:pPr>
    </w:p>
    <w:p w14:paraId="71C8A549" w14:textId="77777777" w:rsidR="000B205E" w:rsidRDefault="000B205E" w:rsidP="000B205E">
      <w:pPr>
        <w:jc w:val="both"/>
        <w:rPr>
          <w:lang w:val="es-ES"/>
        </w:rPr>
      </w:pPr>
    </w:p>
    <w:p w14:paraId="3979D642" w14:textId="77777777" w:rsidR="000B205E" w:rsidRPr="000B205E" w:rsidRDefault="000B205E" w:rsidP="000B205E">
      <w:pPr>
        <w:jc w:val="both"/>
        <w:rPr>
          <w:lang w:val="es-ES"/>
        </w:rPr>
      </w:pPr>
    </w:p>
    <w:p w14:paraId="121D7BD2" w14:textId="77777777" w:rsidR="008350FE" w:rsidRPr="008B28ED" w:rsidRDefault="00370BD8" w:rsidP="008B28ED">
      <w:pPr>
        <w:pStyle w:val="Ttulo1"/>
        <w:jc w:val="center"/>
        <w:rPr>
          <w:sz w:val="32"/>
        </w:rPr>
      </w:pPr>
      <w:r w:rsidRPr="008B28ED">
        <w:rPr>
          <w:sz w:val="32"/>
        </w:rPr>
        <w:lastRenderedPageBreak/>
        <w:t xml:space="preserve">Diagrama </w:t>
      </w:r>
      <w:r w:rsidR="004455B1" w:rsidRPr="008B28ED">
        <w:rPr>
          <w:sz w:val="32"/>
        </w:rPr>
        <w:t>D-</w:t>
      </w:r>
      <w:r w:rsidRPr="008B28ED">
        <w:rPr>
          <w:sz w:val="32"/>
        </w:rPr>
        <w:t>E-R</w:t>
      </w:r>
    </w:p>
    <w:p w14:paraId="1023D29A" w14:textId="77777777" w:rsidR="008B28ED" w:rsidRPr="008B28ED" w:rsidRDefault="008B28ED" w:rsidP="008B28ED"/>
    <w:p w14:paraId="495310F9" w14:textId="77777777" w:rsidR="008B28ED" w:rsidRDefault="008B28ED" w:rsidP="008B28ED">
      <w:pPr>
        <w:tabs>
          <w:tab w:val="left" w:pos="4169"/>
          <w:tab w:val="center" w:pos="4252"/>
        </w:tabs>
        <w:spacing w:line="240" w:lineRule="auto"/>
        <w:jc w:val="both"/>
        <w:rPr>
          <w:rFonts w:ascii="Calibri" w:eastAsia="Calibri" w:hAnsi="Calibri" w:cs="Calibri"/>
          <w:szCs w:val="24"/>
        </w:rPr>
      </w:pPr>
      <w:r>
        <w:rPr>
          <w:noProof/>
        </w:rPr>
        <mc:AlternateContent>
          <mc:Choice Requires="wps">
            <w:drawing>
              <wp:anchor distT="0" distB="0" distL="114300" distR="114300" simplePos="0" relativeHeight="251593216" behindDoc="0" locked="0" layoutInCell="1" hidden="0" allowOverlap="1" wp14:anchorId="4DCB1727" wp14:editId="03440F42">
                <wp:simplePos x="0" y="0"/>
                <wp:positionH relativeFrom="column">
                  <wp:posOffset>3372182</wp:posOffset>
                </wp:positionH>
                <wp:positionV relativeFrom="paragraph">
                  <wp:posOffset>174256</wp:posOffset>
                </wp:positionV>
                <wp:extent cx="1022350" cy="454378"/>
                <wp:effectExtent l="0" t="0" r="0" b="0"/>
                <wp:wrapNone/>
                <wp:docPr id="73" name="Rectángulo 73"/>
                <wp:cNvGraphicFramePr/>
                <a:graphic xmlns:a="http://schemas.openxmlformats.org/drawingml/2006/main">
                  <a:graphicData uri="http://schemas.microsoft.com/office/word/2010/wordprocessingShape">
                    <wps:wsp>
                      <wps:cNvSpPr/>
                      <wps:spPr>
                        <a:xfrm>
                          <a:off x="0" y="0"/>
                          <a:ext cx="1022350" cy="454378"/>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27574FD7" w14:textId="77777777" w:rsidR="008B28ED" w:rsidRDefault="008B28ED" w:rsidP="008B28ED">
                            <w:pPr>
                              <w:spacing w:after="160" w:line="258" w:lineRule="auto"/>
                              <w:jc w:val="center"/>
                              <w:textDirection w:val="btLr"/>
                            </w:pPr>
                            <w:r>
                              <w:rPr>
                                <w:rFonts w:ascii="Calibri" w:eastAsia="Calibri" w:hAnsi="Calibri" w:cs="Calibri"/>
                                <w:color w:val="000000"/>
                              </w:rPr>
                              <w:t>Carrito</w:t>
                            </w:r>
                          </w:p>
                        </w:txbxContent>
                      </wps:txbx>
                      <wps:bodyPr spcFirstLastPara="1" wrap="square" lIns="91425" tIns="45700" rIns="91425" bIns="45700" anchor="ctr" anchorCtr="0">
                        <a:noAutofit/>
                      </wps:bodyPr>
                    </wps:wsp>
                  </a:graphicData>
                </a:graphic>
              </wp:anchor>
            </w:drawing>
          </mc:Choice>
          <mc:Fallback>
            <w:pict>
              <v:rect w14:anchorId="4DCB1727" id="Rectángulo 73" o:spid="_x0000_s1026" style="position:absolute;left:0;text-align:left;margin-left:265.55pt;margin-top:13.7pt;width:80.5pt;height:35.8pt;z-index:25159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" fillcolor="#4f81bd [3204]" strokecolor="#31538f" strokeweight="1pt">
                <v:stroke startarrowwidth="narrow" startarrowlength="short" endarrowwidth="narrow" endarrowlength="short"/>
                <v:textbox inset="2.53958mm,1.2694mm,2.53958mm,1.2694mm">
                  <w:txbxContent>
                    <w:p w14:paraId="27574FD7" w14:textId="77777777" w:rsidR="008B28ED" w:rsidRDefault="008B28ED" w:rsidP="008B28ED">
                      <w:pPr>
                        <w:spacing w:after="160" w:line="258" w:lineRule="auto"/>
                        <w:jc w:val="center"/>
                        <w:textDirection w:val="btLr"/>
                      </w:pPr>
                      <w:r>
                        <w:rPr>
                          <w:rFonts w:ascii="Calibri" w:eastAsia="Calibri" w:hAnsi="Calibri" w:cs="Calibri"/>
                          <w:color w:val="000000"/>
                        </w:rPr>
                        <w:t>Carrito</w:t>
                      </w:r>
                    </w:p>
                  </w:txbxContent>
                </v:textbox>
              </v:rect>
            </w:pict>
          </mc:Fallback>
        </mc:AlternateContent>
      </w:r>
      <w:r>
        <w:rPr>
          <w:noProof/>
        </w:rPr>
        <mc:AlternateContent>
          <mc:Choice Requires="wps">
            <w:drawing>
              <wp:anchor distT="0" distB="0" distL="114300" distR="114300" simplePos="0" relativeHeight="251623936" behindDoc="0" locked="0" layoutInCell="1" hidden="0" allowOverlap="1" wp14:anchorId="650A1384" wp14:editId="4E9BA62A">
                <wp:simplePos x="0" y="0"/>
                <wp:positionH relativeFrom="column">
                  <wp:posOffset>1027747</wp:posOffset>
                </wp:positionH>
                <wp:positionV relativeFrom="paragraph">
                  <wp:posOffset>261141</wp:posOffset>
                </wp:positionV>
                <wp:extent cx="288925" cy="317500"/>
                <wp:effectExtent l="4763" t="14287" r="39687" b="39688"/>
                <wp:wrapNone/>
                <wp:docPr id="21" name="Triángulo isósceles 21"/>
                <wp:cNvGraphicFramePr/>
                <a:graphic xmlns:a="http://schemas.openxmlformats.org/drawingml/2006/main">
                  <a:graphicData uri="http://schemas.microsoft.com/office/word/2010/wordprocessingShape">
                    <wps:wsp>
                      <wps:cNvSpPr/>
                      <wps:spPr>
                        <a:xfrm rot="5400000">
                          <a:off x="0" y="0"/>
                          <a:ext cx="288925" cy="317500"/>
                        </a:xfrm>
                        <a:prstGeom prst="triangle">
                          <a:avLst>
                            <a:gd name="adj" fmla="val 50000"/>
                          </a:avLst>
                        </a:prstGeom>
                        <a:noFill/>
                        <a:ln w="12700" cap="flat" cmpd="sng">
                          <a:solidFill>
                            <a:srgbClr val="31538F"/>
                          </a:solidFill>
                          <a:prstDash val="solid"/>
                          <a:miter lim="800000"/>
                          <a:headEnd type="none" w="sm" len="sm"/>
                          <a:tailEnd type="none" w="sm" len="sm"/>
                        </a:ln>
                      </wps:spPr>
                      <wps:txbx>
                        <w:txbxContent>
                          <w:p w14:paraId="72612754" w14:textId="77777777" w:rsidR="008B28ED" w:rsidRDefault="008B28ED" w:rsidP="008B28E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650A138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1" o:spid="_x0000_s1027" type="#_x0000_t5" style="position:absolute;left:0;text-align:left;margin-left:80.9pt;margin-top:20.55pt;width:22.75pt;height:25pt;rotation:90;z-index:25162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" filled="f" strokecolor="#31538f" strokeweight="1pt">
                <v:stroke startarrowwidth="narrow" startarrowlength="short" endarrowwidth="narrow" endarrowlength="short"/>
                <v:textbox inset="2.53958mm,2.53958mm,2.53958mm,2.53958mm">
                  <w:txbxContent>
                    <w:p w14:paraId="72612754" w14:textId="77777777" w:rsidR="008B28ED" w:rsidRDefault="008B28ED" w:rsidP="008B28ED">
                      <w:pPr>
                        <w:spacing w:line="240" w:lineRule="auto"/>
                        <w:textDirection w:val="btLr"/>
                      </w:pPr>
                    </w:p>
                  </w:txbxContent>
                </v:textbox>
              </v:shape>
            </w:pict>
          </mc:Fallback>
        </mc:AlternateContent>
      </w:r>
      <w:r>
        <w:rPr>
          <w:noProof/>
        </w:rPr>
        <mc:AlternateContent>
          <mc:Choice Requires="wps">
            <w:drawing>
              <wp:anchor distT="0" distB="0" distL="114300" distR="114300" simplePos="0" relativeHeight="251640320" behindDoc="0" locked="0" layoutInCell="1" hidden="0" allowOverlap="1" wp14:anchorId="444289BA" wp14:editId="47AA70B3">
                <wp:simplePos x="0" y="0"/>
                <wp:positionH relativeFrom="column">
                  <wp:posOffset>25400</wp:posOffset>
                </wp:positionH>
                <wp:positionV relativeFrom="paragraph">
                  <wp:posOffset>191932</wp:posOffset>
                </wp:positionV>
                <wp:extent cx="1022350" cy="454025"/>
                <wp:effectExtent l="0" t="0" r="25400" b="22225"/>
                <wp:wrapNone/>
                <wp:docPr id="18" name="Rectángulo 18"/>
                <wp:cNvGraphicFramePr/>
                <a:graphic xmlns:a="http://schemas.openxmlformats.org/drawingml/2006/main">
                  <a:graphicData uri="http://schemas.microsoft.com/office/word/2010/wordprocessingShape">
                    <wps:wsp>
                      <wps:cNvSpPr/>
                      <wps:spPr>
                        <a:xfrm>
                          <a:off x="0" y="0"/>
                          <a:ext cx="1022350" cy="454025"/>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5F0A15C4" w14:textId="77777777" w:rsidR="008B28ED" w:rsidRDefault="008B28ED" w:rsidP="008B28ED">
                            <w:pPr>
                              <w:spacing w:after="160" w:line="259" w:lineRule="auto"/>
                              <w:jc w:val="center"/>
                              <w:textDirection w:val="btLr"/>
                            </w:pPr>
                            <w:r>
                              <w:rPr>
                                <w:rFonts w:ascii="Calibri" w:eastAsia="Calibri" w:hAnsi="Calibri" w:cs="Calibri"/>
                                <w:color w:val="000000"/>
                              </w:rPr>
                              <w:t>Cliente</w:t>
                            </w:r>
                          </w:p>
                        </w:txbxContent>
                      </wps:txbx>
                      <wps:bodyPr spcFirstLastPara="1" wrap="square" lIns="91425" tIns="45700" rIns="91425" bIns="45700" anchor="ctr" anchorCtr="0">
                        <a:noAutofit/>
                      </wps:bodyPr>
                    </wps:wsp>
                  </a:graphicData>
                </a:graphic>
              </wp:anchor>
            </w:drawing>
          </mc:Choice>
          <mc:Fallback>
            <w:pict>
              <v:rect w14:anchorId="444289BA" id="Rectángulo 18" o:spid="_x0000_s1028" style="position:absolute;left:0;text-align:left;margin-left:2pt;margin-top:15.1pt;width:80.5pt;height:35.75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" fillcolor="#4f81bd [3204]" strokecolor="#31538f" strokeweight="1pt">
                <v:stroke startarrowwidth="narrow" startarrowlength="short" endarrowwidth="narrow" endarrowlength="short"/>
                <v:textbox inset="2.53958mm,1.2694mm,2.53958mm,1.2694mm">
                  <w:txbxContent>
                    <w:p w14:paraId="5F0A15C4" w14:textId="77777777" w:rsidR="008B28ED" w:rsidRDefault="008B28ED" w:rsidP="008B28ED">
                      <w:pPr>
                        <w:spacing w:after="160" w:line="259" w:lineRule="auto"/>
                        <w:jc w:val="center"/>
                        <w:textDirection w:val="btLr"/>
                      </w:pPr>
                      <w:r>
                        <w:rPr>
                          <w:rFonts w:ascii="Calibri" w:eastAsia="Calibri" w:hAnsi="Calibri" w:cs="Calibri"/>
                          <w:color w:val="000000"/>
                        </w:rPr>
                        <w:t>Cliente</w:t>
                      </w:r>
                    </w:p>
                  </w:txbxContent>
                </v:textbox>
              </v:rect>
            </w:pict>
          </mc:Fallback>
        </mc:AlternateContent>
      </w:r>
      <w:r>
        <w:rPr>
          <w:rFonts w:ascii="Calibri" w:eastAsia="Calibri" w:hAnsi="Calibri" w:cs="Calibri"/>
          <w:szCs w:val="24"/>
        </w:rPr>
        <w:tab/>
        <w:t>Utiliza</w:t>
      </w:r>
      <w:r>
        <w:rPr>
          <w:rFonts w:ascii="Calibri" w:eastAsia="Calibri" w:hAnsi="Calibri" w:cs="Calibri"/>
          <w:szCs w:val="24"/>
        </w:rPr>
        <w:tab/>
      </w:r>
    </w:p>
    <w:p w14:paraId="12BEEEAF" w14:textId="77777777" w:rsidR="008B28ED" w:rsidRDefault="008B28ED" w:rsidP="008B28ED">
      <w:pPr>
        <w:tabs>
          <w:tab w:val="left" w:pos="3300"/>
        </w:tabs>
        <w:spacing w:line="240" w:lineRule="auto"/>
        <w:jc w:val="both"/>
        <w:rPr>
          <w:rFonts w:ascii="Calibri" w:eastAsia="Calibri" w:hAnsi="Calibri" w:cs="Calibri"/>
          <w:szCs w:val="24"/>
        </w:rPr>
      </w:pPr>
      <w:r>
        <w:rPr>
          <w:noProof/>
        </w:rPr>
        <mc:AlternateContent>
          <mc:Choice Requires="wps">
            <w:drawing>
              <wp:anchor distT="0" distB="0" distL="114300" distR="114300" simplePos="0" relativeHeight="251608576" behindDoc="0" locked="0" layoutInCell="1" hidden="0" allowOverlap="1" wp14:anchorId="70B24B7B" wp14:editId="0306A054">
                <wp:simplePos x="0" y="0"/>
                <wp:positionH relativeFrom="column">
                  <wp:posOffset>3037840</wp:posOffset>
                </wp:positionH>
                <wp:positionV relativeFrom="paragraph">
                  <wp:posOffset>23333</wp:posOffset>
                </wp:positionV>
                <wp:extent cx="12700" cy="180975"/>
                <wp:effectExtent l="0" t="0" r="25400" b="28575"/>
                <wp:wrapNone/>
                <wp:docPr id="7" name="Conector recto de flecha 7"/>
                <wp:cNvGraphicFramePr/>
                <a:graphic xmlns:a="http://schemas.openxmlformats.org/drawingml/2006/main">
                  <a:graphicData uri="http://schemas.microsoft.com/office/word/2010/wordprocessingShape">
                    <wps:wsp>
                      <wps:cNvCnPr/>
                      <wps:spPr>
                        <a:xfrm>
                          <a:off x="0" y="0"/>
                          <a:ext cx="1270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13F9D06A" id="_x0000_t32" coordsize="21600,21600" o:spt="32" o:oned="t" path="m,l21600,21600e" filled="f">
                <v:path arrowok="t" fillok="f" o:connecttype="none"/>
                <o:lock v:ext="edit" shapetype="t"/>
              </v:shapetype>
              <v:shape id="Conector recto de flecha 7" o:spid="_x0000_s1026" type="#_x0000_t32" style="position:absolute;margin-left:239.2pt;margin-top:1.85pt;width:1pt;height:14.25pt;z-index:25160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45440" behindDoc="0" locked="0" layoutInCell="1" hidden="0" allowOverlap="1" wp14:anchorId="304166B2" wp14:editId="580D8CA3">
                <wp:simplePos x="0" y="0"/>
                <wp:positionH relativeFrom="column">
                  <wp:posOffset>2447925</wp:posOffset>
                </wp:positionH>
                <wp:positionV relativeFrom="paragraph">
                  <wp:posOffset>89062</wp:posOffset>
                </wp:positionV>
                <wp:extent cx="885825" cy="12700"/>
                <wp:effectExtent l="0" t="0" r="28575" b="25400"/>
                <wp:wrapNone/>
                <wp:docPr id="6" name="Conector recto de flecha 6"/>
                <wp:cNvGraphicFramePr/>
                <a:graphic xmlns:a="http://schemas.openxmlformats.org/drawingml/2006/main">
                  <a:graphicData uri="http://schemas.microsoft.com/office/word/2010/wordprocessingShape">
                    <wps:wsp>
                      <wps:cNvCnPr/>
                      <wps:spPr>
                        <a:xfrm rot="10800000" flipH="1">
                          <a:off x="0" y="0"/>
                          <a:ext cx="885825" cy="127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658066AB" id="Conector recto de flecha 6" o:spid="_x0000_s1026" type="#_x0000_t32" style="position:absolute;margin-left:192.75pt;margin-top:7pt;width:69.75pt;height:1pt;rotation:180;flip:x;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743744" behindDoc="0" locked="0" layoutInCell="1" hidden="0" allowOverlap="1" wp14:anchorId="1AD92F1F" wp14:editId="18F16CF0">
                <wp:simplePos x="0" y="0"/>
                <wp:positionH relativeFrom="column">
                  <wp:posOffset>3190240</wp:posOffset>
                </wp:positionH>
                <wp:positionV relativeFrom="paragraph">
                  <wp:posOffset>10795</wp:posOffset>
                </wp:positionV>
                <wp:extent cx="12700" cy="180975"/>
                <wp:effectExtent l="0" t="0" r="25400" b="28575"/>
                <wp:wrapNone/>
                <wp:docPr id="14" name="Conector recto de flecha 14"/>
                <wp:cNvGraphicFramePr/>
                <a:graphic xmlns:a="http://schemas.openxmlformats.org/drawingml/2006/main">
                  <a:graphicData uri="http://schemas.microsoft.com/office/word/2010/wordprocessingShape">
                    <wps:wsp>
                      <wps:cNvCnPr/>
                      <wps:spPr>
                        <a:xfrm>
                          <a:off x="0" y="0"/>
                          <a:ext cx="1270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3AA3B604" id="Conector recto de flecha 14" o:spid="_x0000_s1026" type="#_x0000_t32" style="position:absolute;margin-left:251.2pt;margin-top:.85pt;width:1pt;height:14.25pt;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578880" behindDoc="0" locked="0" layoutInCell="1" hidden="0" allowOverlap="1" wp14:anchorId="00ED0144" wp14:editId="1F564B85">
                <wp:simplePos x="0" y="0"/>
                <wp:positionH relativeFrom="column">
                  <wp:posOffset>1407160</wp:posOffset>
                </wp:positionH>
                <wp:positionV relativeFrom="paragraph">
                  <wp:posOffset>4607</wp:posOffset>
                </wp:positionV>
                <wp:extent cx="12700" cy="180975"/>
                <wp:effectExtent l="0" t="0" r="25400" b="28575"/>
                <wp:wrapNone/>
                <wp:docPr id="56" name="Conector recto de flecha 56"/>
                <wp:cNvGraphicFramePr/>
                <a:graphic xmlns:a="http://schemas.openxmlformats.org/drawingml/2006/main">
                  <a:graphicData uri="http://schemas.microsoft.com/office/word/2010/wordprocessingShape">
                    <wps:wsp>
                      <wps:cNvCnPr/>
                      <wps:spPr>
                        <a:xfrm>
                          <a:off x="0" y="0"/>
                          <a:ext cx="1270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4BF7C771" id="Conector recto de flecha 56" o:spid="_x0000_s1026" type="#_x0000_t32" style="position:absolute;margin-left:110.8pt;margin-top:.35pt;width:1pt;height:14.25pt;z-index:25157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3632" behindDoc="0" locked="0" layoutInCell="1" hidden="0" allowOverlap="1" wp14:anchorId="4C9C0189" wp14:editId="17F3D068">
                <wp:simplePos x="0" y="0"/>
                <wp:positionH relativeFrom="column">
                  <wp:posOffset>950595</wp:posOffset>
                </wp:positionH>
                <wp:positionV relativeFrom="paragraph">
                  <wp:posOffset>94777</wp:posOffset>
                </wp:positionV>
                <wp:extent cx="885825" cy="12700"/>
                <wp:effectExtent l="0" t="0" r="28575" b="25400"/>
                <wp:wrapNone/>
                <wp:docPr id="59" name="Conector recto de flecha 59"/>
                <wp:cNvGraphicFramePr/>
                <a:graphic xmlns:a="http://schemas.openxmlformats.org/drawingml/2006/main">
                  <a:graphicData uri="http://schemas.microsoft.com/office/word/2010/wordprocessingShape">
                    <wps:wsp>
                      <wps:cNvCnPr/>
                      <wps:spPr>
                        <a:xfrm rot="10800000" flipH="1">
                          <a:off x="0" y="0"/>
                          <a:ext cx="885825" cy="127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42631528" id="Conector recto de flecha 59" o:spid="_x0000_s1026" type="#_x0000_t32" style="position:absolute;margin-left:74.85pt;margin-top:7.45pt;width:69.75pt;height:1pt;rotation:180;flip:x;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" strokecolor="#4f81bd [3204]">
                <v:stroke startarrowwidth="narrow" startarrowlength="short" endarrowwidth="narrow" endarrowlength="short" joinstyle="miter"/>
              </v:shape>
            </w:pict>
          </mc:Fallback>
        </mc:AlternateContent>
      </w:r>
      <w:r>
        <w:rPr>
          <w:rFonts w:ascii="Calibri" w:eastAsia="Calibri" w:hAnsi="Calibri" w:cs="Calibri"/>
          <w:szCs w:val="24"/>
        </w:rPr>
        <w:tab/>
        <w:t>R1</w:t>
      </w:r>
    </w:p>
    <w:p w14:paraId="41D77B54" w14:textId="77777777" w:rsidR="008B28ED" w:rsidRDefault="008B28ED" w:rsidP="008B28ED">
      <w:pPr>
        <w:tabs>
          <w:tab w:val="left" w:pos="1890"/>
        </w:tabs>
        <w:spacing w:line="240" w:lineRule="auto"/>
        <w:jc w:val="both"/>
        <w:rPr>
          <w:rFonts w:ascii="Calibri" w:eastAsia="Calibri" w:hAnsi="Calibri" w:cs="Calibri"/>
          <w:szCs w:val="24"/>
        </w:rPr>
      </w:pPr>
      <w:r>
        <w:rPr>
          <w:rFonts w:ascii="Calibri" w:eastAsia="Calibri" w:hAnsi="Calibri" w:cs="Calibri"/>
          <w:szCs w:val="24"/>
        </w:rPr>
        <w:tab/>
        <w:t>Es Utilizado</w:t>
      </w:r>
    </w:p>
    <w:p w14:paraId="02A3117F" w14:textId="77777777" w:rsidR="008B28ED" w:rsidRDefault="008B28ED" w:rsidP="008B28ED">
      <w:pPr>
        <w:tabs>
          <w:tab w:val="center" w:pos="4252"/>
        </w:tabs>
        <w:spacing w:line="240" w:lineRule="auto"/>
        <w:jc w:val="both"/>
        <w:rPr>
          <w:rFonts w:ascii="Calibri" w:eastAsia="Calibri" w:hAnsi="Calibri" w:cs="Calibri"/>
          <w:szCs w:val="24"/>
        </w:rPr>
      </w:pPr>
    </w:p>
    <w:p w14:paraId="44E2EFA8" w14:textId="77777777" w:rsidR="008B28ED" w:rsidRDefault="008B28ED" w:rsidP="008B28ED">
      <w:pPr>
        <w:tabs>
          <w:tab w:val="center" w:pos="4252"/>
        </w:tabs>
        <w:spacing w:line="240" w:lineRule="auto"/>
        <w:jc w:val="both"/>
        <w:rPr>
          <w:rFonts w:ascii="Calibri" w:eastAsia="Calibri" w:hAnsi="Calibri" w:cs="Calibri"/>
          <w:szCs w:val="24"/>
        </w:rPr>
      </w:pPr>
      <w:r>
        <w:rPr>
          <w:noProof/>
        </w:rPr>
        <mc:AlternateContent>
          <mc:Choice Requires="wps">
            <w:drawing>
              <wp:anchor distT="0" distB="0" distL="114300" distR="114300" simplePos="0" relativeHeight="251729408" behindDoc="0" locked="0" layoutInCell="1" hidden="0" allowOverlap="1" wp14:anchorId="7F8EE9AA" wp14:editId="28A70E54">
                <wp:simplePos x="0" y="0"/>
                <wp:positionH relativeFrom="column">
                  <wp:posOffset>1377950</wp:posOffset>
                </wp:positionH>
                <wp:positionV relativeFrom="paragraph">
                  <wp:posOffset>139700</wp:posOffset>
                </wp:positionV>
                <wp:extent cx="12700" cy="180975"/>
                <wp:effectExtent l="0" t="0" r="25400" b="28575"/>
                <wp:wrapNone/>
                <wp:docPr id="101" name="Conector recto de flecha 101"/>
                <wp:cNvGraphicFramePr/>
                <a:graphic xmlns:a="http://schemas.openxmlformats.org/drawingml/2006/main">
                  <a:graphicData uri="http://schemas.microsoft.com/office/word/2010/wordprocessingShape">
                    <wps:wsp>
                      <wps:cNvCnPr/>
                      <wps:spPr>
                        <a:xfrm>
                          <a:off x="0" y="0"/>
                          <a:ext cx="1270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177D35A5" id="Conector recto de flecha 101" o:spid="_x0000_s1026" type="#_x0000_t32" style="position:absolute;margin-left:108.5pt;margin-top:11pt;width:1pt;height:14.25pt;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723264" behindDoc="0" locked="0" layoutInCell="1" hidden="0" allowOverlap="1" wp14:anchorId="2BDD71D3" wp14:editId="6964862A">
                <wp:simplePos x="0" y="0"/>
                <wp:positionH relativeFrom="column">
                  <wp:posOffset>1158875</wp:posOffset>
                </wp:positionH>
                <wp:positionV relativeFrom="paragraph">
                  <wp:posOffset>151130</wp:posOffset>
                </wp:positionV>
                <wp:extent cx="12700" cy="180975"/>
                <wp:effectExtent l="0" t="0" r="25400" b="28575"/>
                <wp:wrapNone/>
                <wp:docPr id="91" name="Conector recto de flecha 91"/>
                <wp:cNvGraphicFramePr/>
                <a:graphic xmlns:a="http://schemas.openxmlformats.org/drawingml/2006/main">
                  <a:graphicData uri="http://schemas.microsoft.com/office/word/2010/wordprocessingShape">
                    <wps:wsp>
                      <wps:cNvCnPr/>
                      <wps:spPr>
                        <a:xfrm>
                          <a:off x="0" y="0"/>
                          <a:ext cx="1270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1699E5FC" id="Conector recto de flecha 91" o:spid="_x0000_s1026" type="#_x0000_t32" style="position:absolute;margin-left:91.25pt;margin-top:11.9pt;width:1pt;height:14.25pt;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722240" behindDoc="0" locked="0" layoutInCell="1" hidden="0" allowOverlap="1" wp14:anchorId="507BE348" wp14:editId="3BCB1BD2">
                <wp:simplePos x="0" y="0"/>
                <wp:positionH relativeFrom="column">
                  <wp:posOffset>3065462</wp:posOffset>
                </wp:positionH>
                <wp:positionV relativeFrom="paragraph">
                  <wp:posOffset>63818</wp:posOffset>
                </wp:positionV>
                <wp:extent cx="288925" cy="317500"/>
                <wp:effectExtent l="23813" t="14287" r="20637" b="39688"/>
                <wp:wrapNone/>
                <wp:docPr id="90" name="Triángulo isósceles 90"/>
                <wp:cNvGraphicFramePr/>
                <a:graphic xmlns:a="http://schemas.openxmlformats.org/drawingml/2006/main">
                  <a:graphicData uri="http://schemas.microsoft.com/office/word/2010/wordprocessingShape">
                    <wps:wsp>
                      <wps:cNvSpPr/>
                      <wps:spPr>
                        <a:xfrm rot="16200000">
                          <a:off x="0" y="0"/>
                          <a:ext cx="288925" cy="317500"/>
                        </a:xfrm>
                        <a:prstGeom prst="triangle">
                          <a:avLst>
                            <a:gd name="adj" fmla="val 50000"/>
                          </a:avLst>
                        </a:prstGeom>
                        <a:noFill/>
                        <a:ln w="12700" cap="flat" cmpd="sng">
                          <a:solidFill>
                            <a:srgbClr val="31538F"/>
                          </a:solidFill>
                          <a:prstDash val="solid"/>
                          <a:miter lim="800000"/>
                          <a:headEnd type="none" w="sm" len="sm"/>
                          <a:tailEnd type="none" w="sm" len="sm"/>
                        </a:ln>
                      </wps:spPr>
                      <wps:txbx>
                        <w:txbxContent>
                          <w:p w14:paraId="78DC4E73" w14:textId="77777777" w:rsidR="008B28ED" w:rsidRDefault="008B28ED" w:rsidP="008B28E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507BE348" id="Triángulo isósceles 90" o:spid="_x0000_s1029" type="#_x0000_t5" style="position:absolute;left:0;text-align:left;margin-left:241.35pt;margin-top:5.05pt;width:22.75pt;height:25pt;rotation:-90;z-index:25172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" filled="f" strokecolor="#31538f" strokeweight="1pt">
                <v:stroke startarrowwidth="narrow" startarrowlength="short" endarrowwidth="narrow" endarrowlength="short"/>
                <v:textbox inset="2.53958mm,2.53958mm,2.53958mm,2.53958mm">
                  <w:txbxContent>
                    <w:p w14:paraId="78DC4E73" w14:textId="77777777" w:rsidR="008B28ED" w:rsidRDefault="008B28ED" w:rsidP="008B28ED">
                      <w:pPr>
                        <w:spacing w:line="240" w:lineRule="auto"/>
                        <w:textDirection w:val="btLr"/>
                      </w:pPr>
                    </w:p>
                  </w:txbxContent>
                </v:textbox>
              </v:shape>
            </w:pict>
          </mc:Fallback>
        </mc:AlternateContent>
      </w:r>
      <w:r>
        <w:rPr>
          <w:rFonts w:ascii="Calibri" w:eastAsia="Calibri" w:hAnsi="Calibri" w:cs="Calibri"/>
          <w:szCs w:val="24"/>
        </w:rPr>
        <w:tab/>
        <w:t>Realiza</w:t>
      </w:r>
      <w:r>
        <w:rPr>
          <w:noProof/>
        </w:rPr>
        <mc:AlternateContent>
          <mc:Choice Requires="wps">
            <w:drawing>
              <wp:anchor distT="0" distB="0" distL="114300" distR="114300" simplePos="0" relativeHeight="251654656" behindDoc="0" locked="0" layoutInCell="1" hidden="0" allowOverlap="1" wp14:anchorId="79F718E2" wp14:editId="17828EE4">
                <wp:simplePos x="0" y="0"/>
                <wp:positionH relativeFrom="column">
                  <wp:posOffset>3340100</wp:posOffset>
                </wp:positionH>
                <wp:positionV relativeFrom="paragraph">
                  <wp:posOffset>25400</wp:posOffset>
                </wp:positionV>
                <wp:extent cx="1022350" cy="454378"/>
                <wp:effectExtent l="0" t="0" r="0" b="0"/>
                <wp:wrapNone/>
                <wp:docPr id="38" name="Rectángulo 38"/>
                <wp:cNvGraphicFramePr/>
                <a:graphic xmlns:a="http://schemas.openxmlformats.org/drawingml/2006/main">
                  <a:graphicData uri="http://schemas.microsoft.com/office/word/2010/wordprocessingShape">
                    <wps:wsp>
                      <wps:cNvSpPr/>
                      <wps:spPr>
                        <a:xfrm>
                          <a:off x="4841175" y="3560925"/>
                          <a:ext cx="1009650" cy="43815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2E487E50" w14:textId="77777777" w:rsidR="008B28ED" w:rsidRDefault="008B28ED" w:rsidP="008B28ED">
                            <w:pPr>
                              <w:spacing w:after="160" w:line="258" w:lineRule="auto"/>
                              <w:jc w:val="center"/>
                              <w:textDirection w:val="btLr"/>
                            </w:pPr>
                            <w:r>
                              <w:rPr>
                                <w:rFonts w:ascii="Calibri" w:eastAsia="Calibri" w:hAnsi="Calibri" w:cs="Calibri"/>
                                <w:color w:val="000000"/>
                              </w:rPr>
                              <w:t>Pedido</w:t>
                            </w:r>
                          </w:p>
                        </w:txbxContent>
                      </wps:txbx>
                      <wps:bodyPr spcFirstLastPara="1" wrap="square" lIns="91425" tIns="45700" rIns="91425" bIns="45700" anchor="ctr" anchorCtr="0">
                        <a:noAutofit/>
                      </wps:bodyPr>
                    </wps:wsp>
                  </a:graphicData>
                </a:graphic>
              </wp:anchor>
            </w:drawing>
          </mc:Choice>
          <mc:Fallback>
            <w:pict>
              <v:rect w14:anchorId="79F718E2" id="Rectángulo 38" o:spid="_x0000_s1030" style="position:absolute;left:0;text-align:left;margin-left:263pt;margin-top:2pt;width:80.5pt;height:35.8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" fillcolor="#4f81bd [3204]" strokecolor="#31538f" strokeweight="1pt">
                <v:stroke startarrowwidth="narrow" startarrowlength="short" endarrowwidth="narrow" endarrowlength="short"/>
                <v:textbox inset="2.53958mm,1.2694mm,2.53958mm,1.2694mm">
                  <w:txbxContent>
                    <w:p w14:paraId="2E487E50" w14:textId="77777777" w:rsidR="008B28ED" w:rsidRDefault="008B28ED" w:rsidP="008B28ED">
                      <w:pPr>
                        <w:spacing w:after="160" w:line="258" w:lineRule="auto"/>
                        <w:jc w:val="center"/>
                        <w:textDirection w:val="btLr"/>
                      </w:pPr>
                      <w:r>
                        <w:rPr>
                          <w:rFonts w:ascii="Calibri" w:eastAsia="Calibri" w:hAnsi="Calibri" w:cs="Calibri"/>
                          <w:color w:val="000000"/>
                        </w:rPr>
                        <w:t>Pedido</w:t>
                      </w:r>
                    </w:p>
                  </w:txbxContent>
                </v:textbox>
              </v:rect>
            </w:pict>
          </mc:Fallback>
        </mc:AlternateContent>
      </w:r>
      <w:r>
        <w:rPr>
          <w:noProof/>
        </w:rPr>
        <mc:AlternateContent>
          <mc:Choice Requires="wps">
            <w:drawing>
              <wp:anchor distT="0" distB="0" distL="114300" distR="114300" simplePos="0" relativeHeight="251655680" behindDoc="0" locked="0" layoutInCell="1" hidden="0" allowOverlap="1" wp14:anchorId="06B06CD1" wp14:editId="394B32F1">
                <wp:simplePos x="0" y="0"/>
                <wp:positionH relativeFrom="column">
                  <wp:posOffset>2997200</wp:posOffset>
                </wp:positionH>
                <wp:positionV relativeFrom="paragraph">
                  <wp:posOffset>139700</wp:posOffset>
                </wp:positionV>
                <wp:extent cx="12700" cy="180975"/>
                <wp:effectExtent l="0" t="0" r="0" b="0"/>
                <wp:wrapNone/>
                <wp:docPr id="47" name="Conector recto de flecha 47"/>
                <wp:cNvGraphicFramePr/>
                <a:graphic xmlns:a="http://schemas.openxmlformats.org/drawingml/2006/main">
                  <a:graphicData uri="http://schemas.microsoft.com/office/word/2010/wordprocessingShape">
                    <wps:wsp>
                      <wps:cNvCnPr/>
                      <wps:spPr>
                        <a:xfrm>
                          <a:off x="5346000" y="3689513"/>
                          <a:ext cx="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5FE54F23" id="Conector recto de flecha 47" o:spid="_x0000_s1026" type="#_x0000_t32" style="position:absolute;margin-left:236pt;margin-top:11pt;width:1pt;height:14.2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6704" behindDoc="0" locked="0" layoutInCell="1" hidden="0" allowOverlap="1" wp14:anchorId="14EE170D" wp14:editId="0CF71CDA">
                <wp:simplePos x="0" y="0"/>
                <wp:positionH relativeFrom="column">
                  <wp:posOffset>25401</wp:posOffset>
                </wp:positionH>
                <wp:positionV relativeFrom="paragraph">
                  <wp:posOffset>25400</wp:posOffset>
                </wp:positionV>
                <wp:extent cx="1022350" cy="454378"/>
                <wp:effectExtent l="0" t="0" r="0" b="0"/>
                <wp:wrapNone/>
                <wp:docPr id="72" name="Rectángulo 72"/>
                <wp:cNvGraphicFramePr/>
                <a:graphic xmlns:a="http://schemas.openxmlformats.org/drawingml/2006/main">
                  <a:graphicData uri="http://schemas.microsoft.com/office/word/2010/wordprocessingShape">
                    <wps:wsp>
                      <wps:cNvSpPr/>
                      <wps:spPr>
                        <a:xfrm>
                          <a:off x="4841175" y="3560925"/>
                          <a:ext cx="1009650" cy="43815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011539A7" w14:textId="77777777" w:rsidR="008B28ED" w:rsidRDefault="008B28ED" w:rsidP="008B28ED">
                            <w:pPr>
                              <w:spacing w:after="160" w:line="259" w:lineRule="auto"/>
                              <w:jc w:val="center"/>
                              <w:textDirection w:val="btLr"/>
                            </w:pPr>
                            <w:r>
                              <w:rPr>
                                <w:rFonts w:ascii="Calibri" w:eastAsia="Calibri" w:hAnsi="Calibri" w:cs="Calibri"/>
                                <w:color w:val="000000"/>
                              </w:rPr>
                              <w:t>Cliente</w:t>
                            </w:r>
                          </w:p>
                        </w:txbxContent>
                      </wps:txbx>
                      <wps:bodyPr spcFirstLastPara="1" wrap="square" lIns="91425" tIns="45700" rIns="91425" bIns="45700" anchor="ctr" anchorCtr="0">
                        <a:noAutofit/>
                      </wps:bodyPr>
                    </wps:wsp>
                  </a:graphicData>
                </a:graphic>
              </wp:anchor>
            </w:drawing>
          </mc:Choice>
          <mc:Fallback>
            <w:pict>
              <v:rect w14:anchorId="14EE170D" id="Rectángulo 72" o:spid="_x0000_s1031" style="position:absolute;left:0;text-align:left;margin-left:2pt;margin-top:2pt;width:80.5pt;height:35.8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" fillcolor="#4f81bd [3204]" strokecolor="#31538f" strokeweight="1pt">
                <v:stroke startarrowwidth="narrow" startarrowlength="short" endarrowwidth="narrow" endarrowlength="short"/>
                <v:textbox inset="2.53958mm,1.2694mm,2.53958mm,1.2694mm">
                  <w:txbxContent>
                    <w:p w14:paraId="011539A7" w14:textId="77777777" w:rsidR="008B28ED" w:rsidRDefault="008B28ED" w:rsidP="008B28ED">
                      <w:pPr>
                        <w:spacing w:after="160" w:line="259" w:lineRule="auto"/>
                        <w:jc w:val="center"/>
                        <w:textDirection w:val="btLr"/>
                      </w:pPr>
                      <w:r>
                        <w:rPr>
                          <w:rFonts w:ascii="Calibri" w:eastAsia="Calibri" w:hAnsi="Calibri" w:cs="Calibri"/>
                          <w:color w:val="000000"/>
                        </w:rPr>
                        <w:t>Cliente</w:t>
                      </w:r>
                    </w:p>
                  </w:txbxContent>
                </v:textbox>
              </v:rect>
            </w:pict>
          </mc:Fallback>
        </mc:AlternateContent>
      </w:r>
    </w:p>
    <w:p w14:paraId="5110D48D" w14:textId="77777777" w:rsidR="008B28ED" w:rsidRDefault="008B28ED" w:rsidP="008B28ED">
      <w:pPr>
        <w:tabs>
          <w:tab w:val="left" w:pos="3300"/>
        </w:tabs>
        <w:spacing w:line="240" w:lineRule="auto"/>
        <w:jc w:val="both"/>
        <w:rPr>
          <w:rFonts w:ascii="Calibri" w:eastAsia="Calibri" w:hAnsi="Calibri" w:cs="Calibri"/>
          <w:szCs w:val="24"/>
        </w:rPr>
      </w:pPr>
      <w:r>
        <w:rPr>
          <w:rFonts w:ascii="Calibri" w:eastAsia="Calibri" w:hAnsi="Calibri" w:cs="Calibri"/>
          <w:szCs w:val="24"/>
        </w:rPr>
        <w:tab/>
        <w:t>R2</w:t>
      </w:r>
      <w:r>
        <w:rPr>
          <w:noProof/>
        </w:rPr>
        <mc:AlternateContent>
          <mc:Choice Requires="wps">
            <w:drawing>
              <wp:anchor distT="0" distB="0" distL="114300" distR="114300" simplePos="0" relativeHeight="251657728" behindDoc="0" locked="0" layoutInCell="1" hidden="0" allowOverlap="1" wp14:anchorId="7F1A8379" wp14:editId="3732C693">
                <wp:simplePos x="0" y="0"/>
                <wp:positionH relativeFrom="column">
                  <wp:posOffset>1028700</wp:posOffset>
                </wp:positionH>
                <wp:positionV relativeFrom="paragraph">
                  <wp:posOffset>38100</wp:posOffset>
                </wp:positionV>
                <wp:extent cx="885825" cy="12700"/>
                <wp:effectExtent l="0" t="0" r="0" b="0"/>
                <wp:wrapNone/>
                <wp:docPr id="71" name="Conector recto de flecha 71"/>
                <wp:cNvGraphicFramePr/>
                <a:graphic xmlns:a="http://schemas.openxmlformats.org/drawingml/2006/main">
                  <a:graphicData uri="http://schemas.microsoft.com/office/word/2010/wordprocessingShape">
                    <wps:wsp>
                      <wps:cNvCnPr/>
                      <wps:spPr>
                        <a:xfrm rot="10800000" flipH="1">
                          <a:off x="4903088" y="3775238"/>
                          <a:ext cx="88582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0DD99906" id="Conector recto de flecha 71" o:spid="_x0000_s1026" type="#_x0000_t32" style="position:absolute;margin-left:81pt;margin-top:3pt;width:69.75pt;height:1pt;rotation:180;flip:x;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8752" behindDoc="0" locked="0" layoutInCell="1" hidden="0" allowOverlap="1" wp14:anchorId="31F8B491" wp14:editId="2D33FD3D">
                <wp:simplePos x="0" y="0"/>
                <wp:positionH relativeFrom="column">
                  <wp:posOffset>2451100</wp:posOffset>
                </wp:positionH>
                <wp:positionV relativeFrom="paragraph">
                  <wp:posOffset>25400</wp:posOffset>
                </wp:positionV>
                <wp:extent cx="885825" cy="12700"/>
                <wp:effectExtent l="0" t="0" r="0" b="0"/>
                <wp:wrapNone/>
                <wp:docPr id="63" name="Conector recto de flecha 63"/>
                <wp:cNvGraphicFramePr/>
                <a:graphic xmlns:a="http://schemas.openxmlformats.org/drawingml/2006/main">
                  <a:graphicData uri="http://schemas.microsoft.com/office/word/2010/wordprocessingShape">
                    <wps:wsp>
                      <wps:cNvCnPr/>
                      <wps:spPr>
                        <a:xfrm rot="10800000" flipH="1">
                          <a:off x="4903088" y="3775238"/>
                          <a:ext cx="88582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215A53EC" id="Conector recto de flecha 63" o:spid="_x0000_s1026" type="#_x0000_t32" style="position:absolute;margin-left:193pt;margin-top:2pt;width:69.75pt;height:1pt;rotation:180;flip:x;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" strokecolor="#4f81bd [3204]">
                <v:stroke startarrowwidth="narrow" startarrowlength="short" endarrowwidth="narrow" endarrowlength="short" joinstyle="miter"/>
              </v:shape>
            </w:pict>
          </mc:Fallback>
        </mc:AlternateContent>
      </w:r>
    </w:p>
    <w:p w14:paraId="0DB711DF" w14:textId="77777777" w:rsidR="008B28ED" w:rsidRDefault="008B28ED" w:rsidP="008B28ED">
      <w:pPr>
        <w:tabs>
          <w:tab w:val="left" w:pos="1890"/>
        </w:tabs>
        <w:spacing w:line="240" w:lineRule="auto"/>
        <w:jc w:val="both"/>
        <w:rPr>
          <w:rFonts w:ascii="Calibri" w:eastAsia="Calibri" w:hAnsi="Calibri" w:cs="Calibri"/>
          <w:szCs w:val="24"/>
        </w:rPr>
      </w:pPr>
      <w:r>
        <w:rPr>
          <w:rFonts w:ascii="Calibri" w:eastAsia="Calibri" w:hAnsi="Calibri" w:cs="Calibri"/>
          <w:szCs w:val="24"/>
        </w:rPr>
        <w:tab/>
        <w:t>Es Realizado</w:t>
      </w:r>
    </w:p>
    <w:p w14:paraId="43355A06" w14:textId="77777777" w:rsidR="008B28ED" w:rsidRDefault="008B28ED" w:rsidP="008B28ED">
      <w:pPr>
        <w:tabs>
          <w:tab w:val="center" w:pos="4252"/>
        </w:tabs>
        <w:spacing w:line="240" w:lineRule="auto"/>
        <w:jc w:val="both"/>
        <w:rPr>
          <w:rFonts w:ascii="Calibri" w:eastAsia="Calibri" w:hAnsi="Calibri" w:cs="Calibri"/>
          <w:szCs w:val="24"/>
        </w:rPr>
      </w:pPr>
    </w:p>
    <w:p w14:paraId="70CB72FD" w14:textId="77777777" w:rsidR="008B28ED" w:rsidRDefault="008B28ED" w:rsidP="008B28ED">
      <w:pPr>
        <w:tabs>
          <w:tab w:val="center" w:pos="4252"/>
        </w:tabs>
        <w:spacing w:line="240" w:lineRule="auto"/>
        <w:jc w:val="both"/>
        <w:rPr>
          <w:rFonts w:ascii="Calibri" w:eastAsia="Calibri" w:hAnsi="Calibri" w:cs="Calibri"/>
          <w:szCs w:val="24"/>
        </w:rPr>
      </w:pPr>
      <w:r>
        <w:rPr>
          <w:noProof/>
        </w:rPr>
        <mc:AlternateContent>
          <mc:Choice Requires="wps">
            <w:drawing>
              <wp:anchor distT="0" distB="0" distL="114300" distR="114300" simplePos="0" relativeHeight="251730432" behindDoc="0" locked="0" layoutInCell="1" hidden="0" allowOverlap="1" wp14:anchorId="3E86C97A" wp14:editId="53EC2FA0">
                <wp:simplePos x="0" y="0"/>
                <wp:positionH relativeFrom="column">
                  <wp:posOffset>3063875</wp:posOffset>
                </wp:positionH>
                <wp:positionV relativeFrom="paragraph">
                  <wp:posOffset>138430</wp:posOffset>
                </wp:positionV>
                <wp:extent cx="12700" cy="180975"/>
                <wp:effectExtent l="0" t="0" r="25400" b="28575"/>
                <wp:wrapNone/>
                <wp:docPr id="102" name="Conector recto de flecha 102"/>
                <wp:cNvGraphicFramePr/>
                <a:graphic xmlns:a="http://schemas.openxmlformats.org/drawingml/2006/main">
                  <a:graphicData uri="http://schemas.microsoft.com/office/word/2010/wordprocessingShape">
                    <wps:wsp>
                      <wps:cNvCnPr/>
                      <wps:spPr>
                        <a:xfrm>
                          <a:off x="0" y="0"/>
                          <a:ext cx="1270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4CF41326" id="Conector recto de flecha 102" o:spid="_x0000_s1026" type="#_x0000_t32" style="position:absolute;margin-left:241.25pt;margin-top:10.9pt;width:1pt;height:14.25pt;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60800" behindDoc="0" locked="0" layoutInCell="1" hidden="0" allowOverlap="1" wp14:anchorId="26EBF2F4" wp14:editId="44D44EB6">
                <wp:simplePos x="0" y="0"/>
                <wp:positionH relativeFrom="column">
                  <wp:posOffset>3343274</wp:posOffset>
                </wp:positionH>
                <wp:positionV relativeFrom="paragraph">
                  <wp:posOffset>25400</wp:posOffset>
                </wp:positionV>
                <wp:extent cx="1114425" cy="438150"/>
                <wp:effectExtent l="0" t="0" r="28575" b="19050"/>
                <wp:wrapNone/>
                <wp:docPr id="64" name="Rectángulo 64"/>
                <wp:cNvGraphicFramePr/>
                <a:graphic xmlns:a="http://schemas.openxmlformats.org/drawingml/2006/main">
                  <a:graphicData uri="http://schemas.microsoft.com/office/word/2010/wordprocessingShape">
                    <wps:wsp>
                      <wps:cNvSpPr/>
                      <wps:spPr>
                        <a:xfrm>
                          <a:off x="0" y="0"/>
                          <a:ext cx="1114425" cy="43815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1F4C7728" w14:textId="77777777" w:rsidR="008B28ED" w:rsidRDefault="008B28ED" w:rsidP="008B28ED">
                            <w:pPr>
                              <w:spacing w:after="160" w:line="258" w:lineRule="auto"/>
                              <w:jc w:val="center"/>
                              <w:textDirection w:val="btLr"/>
                            </w:pPr>
                            <w:r>
                              <w:rPr>
                                <w:rFonts w:ascii="Calibri" w:eastAsia="Calibri" w:hAnsi="Calibri" w:cs="Calibri"/>
                                <w:color w:val="000000"/>
                              </w:rPr>
                              <w:t>Detalle_Carrito</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6EBF2F4" id="Rectángulo 64" o:spid="_x0000_s1032" style="position:absolute;left:0;text-align:left;margin-left:263.25pt;margin-top:2pt;width:87.75pt;height:3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" fillcolor="#4f81bd [3204]" strokecolor="#31538f" strokeweight="1pt">
                <v:stroke startarrowwidth="narrow" startarrowlength="short" endarrowwidth="narrow" endarrowlength="short"/>
                <v:textbox inset="2.53958mm,1.2694mm,2.53958mm,1.2694mm">
                  <w:txbxContent>
                    <w:p w14:paraId="1F4C7728" w14:textId="77777777" w:rsidR="008B28ED" w:rsidRDefault="008B28ED" w:rsidP="008B28ED">
                      <w:pPr>
                        <w:spacing w:after="160" w:line="258" w:lineRule="auto"/>
                        <w:jc w:val="center"/>
                        <w:textDirection w:val="btLr"/>
                      </w:pPr>
                      <w:r>
                        <w:rPr>
                          <w:rFonts w:ascii="Calibri" w:eastAsia="Calibri" w:hAnsi="Calibri" w:cs="Calibri"/>
                          <w:color w:val="000000"/>
                        </w:rPr>
                        <w:t>Detalle_Carrito</w:t>
                      </w:r>
                    </w:p>
                  </w:txbxContent>
                </v:textbox>
              </v:rect>
            </w:pict>
          </mc:Fallback>
        </mc:AlternateContent>
      </w:r>
      <w:r>
        <w:rPr>
          <w:noProof/>
        </w:rPr>
        <mc:AlternateContent>
          <mc:Choice Requires="wps">
            <w:drawing>
              <wp:anchor distT="0" distB="0" distL="114300" distR="114300" simplePos="0" relativeHeight="251724288" behindDoc="0" locked="0" layoutInCell="1" hidden="0" allowOverlap="1" wp14:anchorId="1FDC6E51" wp14:editId="6680D6DD">
                <wp:simplePos x="0" y="0"/>
                <wp:positionH relativeFrom="column">
                  <wp:posOffset>3241675</wp:posOffset>
                </wp:positionH>
                <wp:positionV relativeFrom="paragraph">
                  <wp:posOffset>123825</wp:posOffset>
                </wp:positionV>
                <wp:extent cx="12700" cy="180975"/>
                <wp:effectExtent l="0" t="0" r="25400" b="28575"/>
                <wp:wrapNone/>
                <wp:docPr id="92" name="Conector recto de flecha 92"/>
                <wp:cNvGraphicFramePr/>
                <a:graphic xmlns:a="http://schemas.openxmlformats.org/drawingml/2006/main">
                  <a:graphicData uri="http://schemas.microsoft.com/office/word/2010/wordprocessingShape">
                    <wps:wsp>
                      <wps:cNvCnPr/>
                      <wps:spPr>
                        <a:xfrm>
                          <a:off x="0" y="0"/>
                          <a:ext cx="1270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6C3C7E34" id="Conector recto de flecha 92" o:spid="_x0000_s1026" type="#_x0000_t32" style="position:absolute;margin-left:255.25pt;margin-top:9.75pt;width:1pt;height:14.25pt;z-index:25172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" strokecolor="#4f81bd [3204]">
                <v:stroke startarrowwidth="narrow" startarrowlength="short" endarrowwidth="narrow" endarrowlength="short" joinstyle="miter"/>
              </v:shape>
            </w:pict>
          </mc:Fallback>
        </mc:AlternateContent>
      </w:r>
      <w:r>
        <w:rPr>
          <w:rFonts w:ascii="Calibri" w:eastAsia="Calibri" w:hAnsi="Calibri" w:cs="Calibri"/>
          <w:szCs w:val="24"/>
        </w:rPr>
        <w:tab/>
        <w:t>Incluye</w:t>
      </w:r>
      <w:r>
        <w:rPr>
          <w:noProof/>
        </w:rPr>
        <mc:AlternateContent>
          <mc:Choice Requires="wps">
            <w:drawing>
              <wp:anchor distT="0" distB="0" distL="114300" distR="114300" simplePos="0" relativeHeight="251659776" behindDoc="0" locked="0" layoutInCell="1" hidden="0" allowOverlap="1" wp14:anchorId="77BFDA63" wp14:editId="1629FCB5">
                <wp:simplePos x="0" y="0"/>
                <wp:positionH relativeFrom="column">
                  <wp:posOffset>1193800</wp:posOffset>
                </wp:positionH>
                <wp:positionV relativeFrom="paragraph">
                  <wp:posOffset>152400</wp:posOffset>
                </wp:positionV>
                <wp:extent cx="12700" cy="180975"/>
                <wp:effectExtent l="0" t="0" r="0" b="0"/>
                <wp:wrapNone/>
                <wp:docPr id="33" name="Conector recto de flecha 33"/>
                <wp:cNvGraphicFramePr/>
                <a:graphic xmlns:a="http://schemas.openxmlformats.org/drawingml/2006/main">
                  <a:graphicData uri="http://schemas.microsoft.com/office/word/2010/wordprocessingShape">
                    <wps:wsp>
                      <wps:cNvCnPr/>
                      <wps:spPr>
                        <a:xfrm>
                          <a:off x="5346000" y="3689513"/>
                          <a:ext cx="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43EC49B8" id="Conector recto de flecha 33" o:spid="_x0000_s1026" type="#_x0000_t32" style="position:absolute;margin-left:94pt;margin-top:12pt;width:1pt;height:14.2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61824" behindDoc="0" locked="0" layoutInCell="1" hidden="0" allowOverlap="1" wp14:anchorId="63D05F3A" wp14:editId="4BE22C1B">
                <wp:simplePos x="0" y="0"/>
                <wp:positionH relativeFrom="column">
                  <wp:posOffset>25401</wp:posOffset>
                </wp:positionH>
                <wp:positionV relativeFrom="paragraph">
                  <wp:posOffset>25400</wp:posOffset>
                </wp:positionV>
                <wp:extent cx="1022350" cy="454378"/>
                <wp:effectExtent l="0" t="0" r="0" b="0"/>
                <wp:wrapNone/>
                <wp:docPr id="25" name="Rectángulo 25"/>
                <wp:cNvGraphicFramePr/>
                <a:graphic xmlns:a="http://schemas.openxmlformats.org/drawingml/2006/main">
                  <a:graphicData uri="http://schemas.microsoft.com/office/word/2010/wordprocessingShape">
                    <wps:wsp>
                      <wps:cNvSpPr/>
                      <wps:spPr>
                        <a:xfrm>
                          <a:off x="4841175" y="3560925"/>
                          <a:ext cx="1009650" cy="43815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0A5A029C" w14:textId="77777777" w:rsidR="008B28ED" w:rsidRDefault="008B28ED" w:rsidP="008B28ED">
                            <w:pPr>
                              <w:spacing w:after="160" w:line="258" w:lineRule="auto"/>
                              <w:jc w:val="center"/>
                              <w:textDirection w:val="btLr"/>
                            </w:pPr>
                            <w:r>
                              <w:rPr>
                                <w:rFonts w:ascii="Calibri" w:eastAsia="Calibri" w:hAnsi="Calibri" w:cs="Calibri"/>
                                <w:color w:val="000000"/>
                              </w:rPr>
                              <w:t>Carrito</w:t>
                            </w:r>
                          </w:p>
                        </w:txbxContent>
                      </wps:txbx>
                      <wps:bodyPr spcFirstLastPara="1" wrap="square" lIns="91425" tIns="45700" rIns="91425" bIns="45700" anchor="ctr" anchorCtr="0">
                        <a:noAutofit/>
                      </wps:bodyPr>
                    </wps:wsp>
                  </a:graphicData>
                </a:graphic>
              </wp:anchor>
            </w:drawing>
          </mc:Choice>
          <mc:Fallback>
            <w:pict>
              <v:rect w14:anchorId="63D05F3A" id="Rectángulo 25" o:spid="_x0000_s1033" style="position:absolute;left:0;text-align:left;margin-left:2pt;margin-top:2pt;width:80.5pt;height:35.8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" fillcolor="#4f81bd [3204]" strokecolor="#31538f" strokeweight="1pt">
                <v:stroke startarrowwidth="narrow" startarrowlength="short" endarrowwidth="narrow" endarrowlength="short"/>
                <v:textbox inset="2.53958mm,1.2694mm,2.53958mm,1.2694mm">
                  <w:txbxContent>
                    <w:p w14:paraId="0A5A029C" w14:textId="77777777" w:rsidR="008B28ED" w:rsidRDefault="008B28ED" w:rsidP="008B28ED">
                      <w:pPr>
                        <w:spacing w:after="160" w:line="258" w:lineRule="auto"/>
                        <w:jc w:val="center"/>
                        <w:textDirection w:val="btLr"/>
                      </w:pPr>
                      <w:r>
                        <w:rPr>
                          <w:rFonts w:ascii="Calibri" w:eastAsia="Calibri" w:hAnsi="Calibri" w:cs="Calibri"/>
                          <w:color w:val="000000"/>
                        </w:rPr>
                        <w:t>Carrito</w:t>
                      </w:r>
                    </w:p>
                  </w:txbxContent>
                </v:textbox>
              </v:rect>
            </w:pict>
          </mc:Fallback>
        </mc:AlternateContent>
      </w:r>
      <w:r>
        <w:rPr>
          <w:noProof/>
        </w:rPr>
        <mc:AlternateContent>
          <mc:Choice Requires="wps">
            <w:drawing>
              <wp:anchor distT="0" distB="0" distL="114300" distR="114300" simplePos="0" relativeHeight="251662848" behindDoc="0" locked="0" layoutInCell="1" hidden="0" allowOverlap="1" wp14:anchorId="3EC2E133" wp14:editId="55462FC0">
                <wp:simplePos x="0" y="0"/>
                <wp:positionH relativeFrom="column">
                  <wp:posOffset>1460500</wp:posOffset>
                </wp:positionH>
                <wp:positionV relativeFrom="paragraph">
                  <wp:posOffset>139700</wp:posOffset>
                </wp:positionV>
                <wp:extent cx="12700" cy="180975"/>
                <wp:effectExtent l="0" t="0" r="0" b="0"/>
                <wp:wrapNone/>
                <wp:docPr id="54" name="Conector recto de flecha 54"/>
                <wp:cNvGraphicFramePr/>
                <a:graphic xmlns:a="http://schemas.openxmlformats.org/drawingml/2006/main">
                  <a:graphicData uri="http://schemas.microsoft.com/office/word/2010/wordprocessingShape">
                    <wps:wsp>
                      <wps:cNvCnPr/>
                      <wps:spPr>
                        <a:xfrm>
                          <a:off x="5346000" y="3689513"/>
                          <a:ext cx="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12E97497" id="Conector recto de flecha 54" o:spid="_x0000_s1026" type="#_x0000_t32" style="position:absolute;margin-left:115pt;margin-top:11pt;width:1pt;height:14.2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" strokecolor="#4f81bd [3204]">
                <v:stroke startarrowwidth="narrow" startarrowlength="short" endarrowwidth="narrow" endarrowlength="short" joinstyle="miter"/>
              </v:shape>
            </w:pict>
          </mc:Fallback>
        </mc:AlternateContent>
      </w:r>
    </w:p>
    <w:p w14:paraId="480759CF" w14:textId="77777777" w:rsidR="008B28ED" w:rsidRDefault="008B28ED" w:rsidP="008B28ED">
      <w:pPr>
        <w:tabs>
          <w:tab w:val="left" w:pos="3300"/>
        </w:tabs>
        <w:spacing w:line="240" w:lineRule="auto"/>
        <w:jc w:val="both"/>
        <w:rPr>
          <w:rFonts w:ascii="Calibri" w:eastAsia="Calibri" w:hAnsi="Calibri" w:cs="Calibri"/>
          <w:szCs w:val="24"/>
        </w:rPr>
      </w:pPr>
      <w:r>
        <w:rPr>
          <w:rFonts w:ascii="Calibri" w:eastAsia="Calibri" w:hAnsi="Calibri" w:cs="Calibri"/>
          <w:szCs w:val="24"/>
        </w:rPr>
        <w:tab/>
        <w:t>R3</w:t>
      </w:r>
      <w:r>
        <w:rPr>
          <w:noProof/>
        </w:rPr>
        <mc:AlternateContent>
          <mc:Choice Requires="wps">
            <w:drawing>
              <wp:anchor distT="0" distB="0" distL="114300" distR="114300" simplePos="0" relativeHeight="251663872" behindDoc="0" locked="0" layoutInCell="1" hidden="0" allowOverlap="1" wp14:anchorId="00A2CADF" wp14:editId="004D72A1">
                <wp:simplePos x="0" y="0"/>
                <wp:positionH relativeFrom="column">
                  <wp:posOffset>1028700</wp:posOffset>
                </wp:positionH>
                <wp:positionV relativeFrom="paragraph">
                  <wp:posOffset>38100</wp:posOffset>
                </wp:positionV>
                <wp:extent cx="885825" cy="12700"/>
                <wp:effectExtent l="0" t="0" r="0" b="0"/>
                <wp:wrapNone/>
                <wp:docPr id="32" name="Conector recto de flecha 32"/>
                <wp:cNvGraphicFramePr/>
                <a:graphic xmlns:a="http://schemas.openxmlformats.org/drawingml/2006/main">
                  <a:graphicData uri="http://schemas.microsoft.com/office/word/2010/wordprocessingShape">
                    <wps:wsp>
                      <wps:cNvCnPr/>
                      <wps:spPr>
                        <a:xfrm rot="10800000" flipH="1">
                          <a:off x="4903088" y="3775238"/>
                          <a:ext cx="88582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63B8A94E" id="Conector recto de flecha 32" o:spid="_x0000_s1026" type="#_x0000_t32" style="position:absolute;margin-left:81pt;margin-top:3pt;width:69.75pt;height:1pt;rotation:180;flip:x;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64896" behindDoc="0" locked="0" layoutInCell="1" hidden="0" allowOverlap="1" wp14:anchorId="36334502" wp14:editId="67EB3DBE">
                <wp:simplePos x="0" y="0"/>
                <wp:positionH relativeFrom="column">
                  <wp:posOffset>2451100</wp:posOffset>
                </wp:positionH>
                <wp:positionV relativeFrom="paragraph">
                  <wp:posOffset>25400</wp:posOffset>
                </wp:positionV>
                <wp:extent cx="885825" cy="12700"/>
                <wp:effectExtent l="0" t="0" r="0" b="0"/>
                <wp:wrapNone/>
                <wp:docPr id="34" name="Conector recto de flecha 34"/>
                <wp:cNvGraphicFramePr/>
                <a:graphic xmlns:a="http://schemas.openxmlformats.org/drawingml/2006/main">
                  <a:graphicData uri="http://schemas.microsoft.com/office/word/2010/wordprocessingShape">
                    <wps:wsp>
                      <wps:cNvCnPr/>
                      <wps:spPr>
                        <a:xfrm rot="10800000" flipH="1">
                          <a:off x="4903088" y="3775238"/>
                          <a:ext cx="88582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6145226C" id="Conector recto de flecha 34" o:spid="_x0000_s1026" type="#_x0000_t32" style="position:absolute;margin-left:193pt;margin-top:2pt;width:69.75pt;height:1pt;rotation:180;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" strokecolor="#4f81bd [3204]">
                <v:stroke startarrowwidth="narrow" startarrowlength="short" endarrowwidth="narrow" endarrowlength="short" joinstyle="miter"/>
              </v:shape>
            </w:pict>
          </mc:Fallback>
        </mc:AlternateContent>
      </w:r>
    </w:p>
    <w:p w14:paraId="5D0D2474" w14:textId="77777777" w:rsidR="008B28ED" w:rsidRDefault="008B28ED" w:rsidP="008B28ED">
      <w:pPr>
        <w:tabs>
          <w:tab w:val="left" w:pos="1890"/>
        </w:tabs>
        <w:spacing w:line="240" w:lineRule="auto"/>
        <w:jc w:val="both"/>
        <w:rPr>
          <w:rFonts w:ascii="Calibri" w:eastAsia="Calibri" w:hAnsi="Calibri" w:cs="Calibri"/>
          <w:szCs w:val="24"/>
        </w:rPr>
      </w:pPr>
      <w:r>
        <w:rPr>
          <w:rFonts w:ascii="Calibri" w:eastAsia="Calibri" w:hAnsi="Calibri" w:cs="Calibri"/>
          <w:szCs w:val="24"/>
        </w:rPr>
        <w:tab/>
        <w:t>Es Incluido</w:t>
      </w:r>
    </w:p>
    <w:p w14:paraId="5C3C5034" w14:textId="77777777" w:rsidR="008B28ED" w:rsidRDefault="008B28ED" w:rsidP="008B28ED">
      <w:pPr>
        <w:spacing w:line="240" w:lineRule="auto"/>
        <w:jc w:val="both"/>
        <w:rPr>
          <w:rFonts w:ascii="Calibri" w:eastAsia="Calibri" w:hAnsi="Calibri" w:cs="Calibri"/>
          <w:szCs w:val="24"/>
        </w:rPr>
      </w:pPr>
      <w:r>
        <w:rPr>
          <w:noProof/>
        </w:rPr>
        <mc:AlternateContent>
          <mc:Choice Requires="wps">
            <w:drawing>
              <wp:anchor distT="0" distB="0" distL="114300" distR="114300" simplePos="0" relativeHeight="251665920" behindDoc="0" locked="0" layoutInCell="1" hidden="0" allowOverlap="1" wp14:anchorId="46AC988F" wp14:editId="66658D6C">
                <wp:simplePos x="0" y="0"/>
                <wp:positionH relativeFrom="column">
                  <wp:posOffset>-152400</wp:posOffset>
                </wp:positionH>
                <wp:positionV relativeFrom="paragraph">
                  <wp:posOffset>210185</wp:posOffset>
                </wp:positionV>
                <wp:extent cx="1203325" cy="438150"/>
                <wp:effectExtent l="0" t="0" r="15875" b="19050"/>
                <wp:wrapNone/>
                <wp:docPr id="83" name="Rectángulo 83"/>
                <wp:cNvGraphicFramePr/>
                <a:graphic xmlns:a="http://schemas.openxmlformats.org/drawingml/2006/main">
                  <a:graphicData uri="http://schemas.microsoft.com/office/word/2010/wordprocessingShape">
                    <wps:wsp>
                      <wps:cNvSpPr/>
                      <wps:spPr>
                        <a:xfrm>
                          <a:off x="0" y="0"/>
                          <a:ext cx="1203325" cy="43815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63E0FE42" w14:textId="77777777" w:rsidR="008B28ED" w:rsidRDefault="008B28ED" w:rsidP="008B28ED">
                            <w:pPr>
                              <w:spacing w:after="160" w:line="258" w:lineRule="auto"/>
                              <w:jc w:val="center"/>
                              <w:textDirection w:val="btLr"/>
                            </w:pPr>
                            <w:r>
                              <w:rPr>
                                <w:rFonts w:ascii="Calibri" w:eastAsia="Calibri" w:hAnsi="Calibri" w:cs="Calibri"/>
                                <w:color w:val="000000"/>
                              </w:rPr>
                              <w:t>Detalle_Carrito</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46AC988F" id="Rectángulo 83" o:spid="_x0000_s1034" style="position:absolute;left:0;text-align:left;margin-left:-12pt;margin-top:16.55pt;width:94.75pt;height:3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" fillcolor="#4f81bd [3204]" strokecolor="#31538f" strokeweight="1pt">
                <v:stroke startarrowwidth="narrow" startarrowlength="short" endarrowwidth="narrow" endarrowlength="short"/>
                <v:textbox inset="2.53958mm,1.2694mm,2.53958mm,1.2694mm">
                  <w:txbxContent>
                    <w:p w14:paraId="63E0FE42" w14:textId="77777777" w:rsidR="008B28ED" w:rsidRDefault="008B28ED" w:rsidP="008B28ED">
                      <w:pPr>
                        <w:spacing w:after="160" w:line="258" w:lineRule="auto"/>
                        <w:jc w:val="center"/>
                        <w:textDirection w:val="btLr"/>
                      </w:pPr>
                      <w:r>
                        <w:rPr>
                          <w:rFonts w:ascii="Calibri" w:eastAsia="Calibri" w:hAnsi="Calibri" w:cs="Calibri"/>
                          <w:color w:val="000000"/>
                        </w:rPr>
                        <w:t>Detalle_Carrito</w:t>
                      </w:r>
                    </w:p>
                  </w:txbxContent>
                </v:textbox>
              </v:rect>
            </w:pict>
          </mc:Fallback>
        </mc:AlternateContent>
      </w:r>
    </w:p>
    <w:p w14:paraId="10DDC178" w14:textId="77777777" w:rsidR="008B28ED" w:rsidRDefault="008B28ED" w:rsidP="008B28ED">
      <w:pPr>
        <w:tabs>
          <w:tab w:val="left" w:pos="3750"/>
          <w:tab w:val="left" w:pos="4020"/>
          <w:tab w:val="center" w:pos="4252"/>
        </w:tabs>
        <w:spacing w:line="240" w:lineRule="auto"/>
        <w:jc w:val="both"/>
        <w:rPr>
          <w:rFonts w:ascii="Calibri" w:eastAsia="Calibri" w:hAnsi="Calibri" w:cs="Calibri"/>
          <w:szCs w:val="24"/>
        </w:rPr>
      </w:pPr>
      <w:r>
        <w:rPr>
          <w:noProof/>
        </w:rPr>
        <mc:AlternateContent>
          <mc:Choice Requires="wps">
            <w:drawing>
              <wp:anchor distT="0" distB="0" distL="114300" distR="114300" simplePos="0" relativeHeight="251671040" behindDoc="0" locked="0" layoutInCell="1" hidden="0" allowOverlap="1" wp14:anchorId="60EF6284" wp14:editId="5AA34C93">
                <wp:simplePos x="0" y="0"/>
                <wp:positionH relativeFrom="column">
                  <wp:posOffset>1065847</wp:posOffset>
                </wp:positionH>
                <wp:positionV relativeFrom="paragraph">
                  <wp:posOffset>75248</wp:posOffset>
                </wp:positionV>
                <wp:extent cx="288925" cy="317500"/>
                <wp:effectExtent l="4763" t="14287" r="39687" b="39688"/>
                <wp:wrapNone/>
                <wp:docPr id="53" name="Triángulo isósceles 53"/>
                <wp:cNvGraphicFramePr/>
                <a:graphic xmlns:a="http://schemas.openxmlformats.org/drawingml/2006/main">
                  <a:graphicData uri="http://schemas.microsoft.com/office/word/2010/wordprocessingShape">
                    <wps:wsp>
                      <wps:cNvSpPr/>
                      <wps:spPr>
                        <a:xfrm rot="5400000">
                          <a:off x="0" y="0"/>
                          <a:ext cx="288925" cy="317500"/>
                        </a:xfrm>
                        <a:prstGeom prst="triangle">
                          <a:avLst>
                            <a:gd name="adj" fmla="val 50000"/>
                          </a:avLst>
                        </a:prstGeom>
                        <a:noFill/>
                        <a:ln w="12700" cap="flat" cmpd="sng">
                          <a:solidFill>
                            <a:srgbClr val="31538F"/>
                          </a:solidFill>
                          <a:prstDash val="solid"/>
                          <a:miter lim="800000"/>
                          <a:headEnd type="none" w="sm" len="sm"/>
                          <a:tailEnd type="none" w="sm" len="sm"/>
                        </a:ln>
                      </wps:spPr>
                      <wps:txbx>
                        <w:txbxContent>
                          <w:p w14:paraId="61335AD7" w14:textId="77777777" w:rsidR="008B28ED" w:rsidRDefault="008B28ED" w:rsidP="008B28E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0EF6284" id="Triángulo isósceles 53" o:spid="_x0000_s1035" type="#_x0000_t5" style="position:absolute;left:0;text-align:left;margin-left:83.9pt;margin-top:5.95pt;width:22.75pt;height:25pt;rotation:90;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" filled="f" strokecolor="#31538f" strokeweight="1pt">
                <v:stroke startarrowwidth="narrow" startarrowlength="short" endarrowwidth="narrow" endarrowlength="short"/>
                <v:textbox inset="2.53958mm,2.53958mm,2.53958mm,2.53958mm">
                  <w:txbxContent>
                    <w:p w14:paraId="61335AD7" w14:textId="77777777" w:rsidR="008B28ED" w:rsidRDefault="008B28ED" w:rsidP="008B28ED">
                      <w:pPr>
                        <w:spacing w:line="240" w:lineRule="auto"/>
                        <w:textDirection w:val="btLr"/>
                      </w:pPr>
                    </w:p>
                  </w:txbxContent>
                </v:textbox>
              </v:shape>
            </w:pict>
          </mc:Fallback>
        </mc:AlternateContent>
      </w:r>
      <w:r>
        <w:rPr>
          <w:rFonts w:ascii="Calibri" w:eastAsia="Calibri" w:hAnsi="Calibri" w:cs="Calibri"/>
          <w:szCs w:val="24"/>
        </w:rPr>
        <w:tab/>
        <w:t>Es Referenciado</w:t>
      </w:r>
      <w:r>
        <w:rPr>
          <w:rFonts w:ascii="Calibri" w:eastAsia="Calibri" w:hAnsi="Calibri" w:cs="Calibri"/>
          <w:szCs w:val="24"/>
        </w:rPr>
        <w:tab/>
      </w:r>
      <w:r>
        <w:rPr>
          <w:rFonts w:ascii="Calibri" w:eastAsia="Calibri" w:hAnsi="Calibri" w:cs="Calibri"/>
          <w:szCs w:val="24"/>
        </w:rPr>
        <w:tab/>
      </w:r>
      <w:r>
        <w:rPr>
          <w:noProof/>
        </w:rPr>
        <mc:AlternateContent>
          <mc:Choice Requires="wps">
            <w:drawing>
              <wp:anchor distT="0" distB="0" distL="114300" distR="114300" simplePos="0" relativeHeight="251666944" behindDoc="0" locked="0" layoutInCell="1" hidden="0" allowOverlap="1" wp14:anchorId="45BD8F73" wp14:editId="143505C6">
                <wp:simplePos x="0" y="0"/>
                <wp:positionH relativeFrom="column">
                  <wp:posOffset>2933700</wp:posOffset>
                </wp:positionH>
                <wp:positionV relativeFrom="paragraph">
                  <wp:posOffset>127000</wp:posOffset>
                </wp:positionV>
                <wp:extent cx="12700" cy="180975"/>
                <wp:effectExtent l="0" t="0" r="0" b="0"/>
                <wp:wrapNone/>
                <wp:docPr id="1" name="Conector recto de flecha 1"/>
                <wp:cNvGraphicFramePr/>
                <a:graphic xmlns:a="http://schemas.openxmlformats.org/drawingml/2006/main">
                  <a:graphicData uri="http://schemas.microsoft.com/office/word/2010/wordprocessingShape">
                    <wps:wsp>
                      <wps:cNvCnPr/>
                      <wps:spPr>
                        <a:xfrm>
                          <a:off x="5346000" y="3689513"/>
                          <a:ext cx="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28F2B329" id="Conector recto de flecha 1" o:spid="_x0000_s1026" type="#_x0000_t32" style="position:absolute;margin-left:231pt;margin-top:10pt;width:1pt;height:14.2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67968" behindDoc="0" locked="0" layoutInCell="1" hidden="0" allowOverlap="1" wp14:anchorId="512B2BFC" wp14:editId="00433F16">
                <wp:simplePos x="0" y="0"/>
                <wp:positionH relativeFrom="column">
                  <wp:posOffset>3340100</wp:posOffset>
                </wp:positionH>
                <wp:positionV relativeFrom="paragraph">
                  <wp:posOffset>12700</wp:posOffset>
                </wp:positionV>
                <wp:extent cx="1022350" cy="454378"/>
                <wp:effectExtent l="0" t="0" r="0" b="0"/>
                <wp:wrapNone/>
                <wp:docPr id="60" name="Rectángulo 60"/>
                <wp:cNvGraphicFramePr/>
                <a:graphic xmlns:a="http://schemas.openxmlformats.org/drawingml/2006/main">
                  <a:graphicData uri="http://schemas.microsoft.com/office/word/2010/wordprocessingShape">
                    <wps:wsp>
                      <wps:cNvSpPr/>
                      <wps:spPr>
                        <a:xfrm>
                          <a:off x="4841175" y="3560925"/>
                          <a:ext cx="1009650" cy="43815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0C050AA6" w14:textId="77777777" w:rsidR="008B28ED" w:rsidRDefault="008B28ED" w:rsidP="008B28ED">
                            <w:pPr>
                              <w:spacing w:after="160" w:line="258" w:lineRule="auto"/>
                              <w:jc w:val="center"/>
                              <w:textDirection w:val="btLr"/>
                            </w:pPr>
                            <w:r>
                              <w:rPr>
                                <w:rFonts w:ascii="Calibri" w:eastAsia="Calibri" w:hAnsi="Calibri" w:cs="Calibri"/>
                                <w:color w:val="000000"/>
                              </w:rPr>
                              <w:t>Producto</w:t>
                            </w:r>
                          </w:p>
                        </w:txbxContent>
                      </wps:txbx>
                      <wps:bodyPr spcFirstLastPara="1" wrap="square" lIns="91425" tIns="45700" rIns="91425" bIns="45700" anchor="ctr" anchorCtr="0">
                        <a:noAutofit/>
                      </wps:bodyPr>
                    </wps:wsp>
                  </a:graphicData>
                </a:graphic>
              </wp:anchor>
            </w:drawing>
          </mc:Choice>
          <mc:Fallback>
            <w:pict>
              <v:rect w14:anchorId="512B2BFC" id="Rectángulo 60" o:spid="_x0000_s1036" style="position:absolute;left:0;text-align:left;margin-left:263pt;margin-top:1pt;width:80.5pt;height:35.8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" fillcolor="#4f81bd [3204]" strokecolor="#31538f" strokeweight="1pt">
                <v:stroke startarrowwidth="narrow" startarrowlength="short" endarrowwidth="narrow" endarrowlength="short"/>
                <v:textbox inset="2.53958mm,1.2694mm,2.53958mm,1.2694mm">
                  <w:txbxContent>
                    <w:p w14:paraId="0C050AA6" w14:textId="77777777" w:rsidR="008B28ED" w:rsidRDefault="008B28ED" w:rsidP="008B28ED">
                      <w:pPr>
                        <w:spacing w:after="160" w:line="258" w:lineRule="auto"/>
                        <w:jc w:val="center"/>
                        <w:textDirection w:val="btLr"/>
                      </w:pPr>
                      <w:r>
                        <w:rPr>
                          <w:rFonts w:ascii="Calibri" w:eastAsia="Calibri" w:hAnsi="Calibri" w:cs="Calibri"/>
                          <w:color w:val="000000"/>
                        </w:rPr>
                        <w:t>Producto</w:t>
                      </w:r>
                    </w:p>
                  </w:txbxContent>
                </v:textbox>
              </v:rect>
            </w:pict>
          </mc:Fallback>
        </mc:AlternateContent>
      </w:r>
      <w:r>
        <w:rPr>
          <w:noProof/>
        </w:rPr>
        <mc:AlternateContent>
          <mc:Choice Requires="wps">
            <w:drawing>
              <wp:anchor distT="0" distB="0" distL="114300" distR="114300" simplePos="0" relativeHeight="251668992" behindDoc="0" locked="0" layoutInCell="1" hidden="0" allowOverlap="1" wp14:anchorId="2ED7EEFB" wp14:editId="2CF7F1AC">
                <wp:simplePos x="0" y="0"/>
                <wp:positionH relativeFrom="column">
                  <wp:posOffset>1460500</wp:posOffset>
                </wp:positionH>
                <wp:positionV relativeFrom="paragraph">
                  <wp:posOffset>139700</wp:posOffset>
                </wp:positionV>
                <wp:extent cx="12700" cy="180975"/>
                <wp:effectExtent l="0" t="0" r="0" b="0"/>
                <wp:wrapNone/>
                <wp:docPr id="67" name="Conector recto de flecha 67"/>
                <wp:cNvGraphicFramePr/>
                <a:graphic xmlns:a="http://schemas.openxmlformats.org/drawingml/2006/main">
                  <a:graphicData uri="http://schemas.microsoft.com/office/word/2010/wordprocessingShape">
                    <wps:wsp>
                      <wps:cNvCnPr/>
                      <wps:spPr>
                        <a:xfrm>
                          <a:off x="5346000" y="3689513"/>
                          <a:ext cx="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33D33E27" id="Conector recto de flecha 67" o:spid="_x0000_s1026" type="#_x0000_t32" style="position:absolute;margin-left:115pt;margin-top:11pt;width:1pt;height:14.2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70016" behindDoc="0" locked="0" layoutInCell="1" hidden="0" allowOverlap="1" wp14:anchorId="3EFF1738" wp14:editId="5B2AA0F9">
                <wp:simplePos x="0" y="0"/>
                <wp:positionH relativeFrom="column">
                  <wp:posOffset>3060700</wp:posOffset>
                </wp:positionH>
                <wp:positionV relativeFrom="paragraph">
                  <wp:posOffset>63500</wp:posOffset>
                </wp:positionV>
                <wp:extent cx="288925" cy="317500"/>
                <wp:effectExtent l="0" t="0" r="0" b="0"/>
                <wp:wrapNone/>
                <wp:docPr id="41" name="Triángulo isósceles 41"/>
                <wp:cNvGraphicFramePr/>
                <a:graphic xmlns:a="http://schemas.openxmlformats.org/drawingml/2006/main">
                  <a:graphicData uri="http://schemas.microsoft.com/office/word/2010/wordprocessingShape">
                    <wps:wsp>
                      <wps:cNvSpPr/>
                      <wps:spPr>
                        <a:xfrm rot="-5400000">
                          <a:off x="5193600" y="3641888"/>
                          <a:ext cx="304800" cy="276225"/>
                        </a:xfrm>
                        <a:prstGeom prst="triangle">
                          <a:avLst>
                            <a:gd name="adj" fmla="val 50000"/>
                          </a:avLst>
                        </a:prstGeom>
                        <a:noFill/>
                        <a:ln w="12700" cap="flat" cmpd="sng">
                          <a:solidFill>
                            <a:srgbClr val="31538F"/>
                          </a:solidFill>
                          <a:prstDash val="solid"/>
                          <a:miter lim="800000"/>
                          <a:headEnd type="none" w="sm" len="sm"/>
                          <a:tailEnd type="none" w="sm" len="sm"/>
                        </a:ln>
                      </wps:spPr>
                      <wps:txbx>
                        <w:txbxContent>
                          <w:p w14:paraId="2C24D25F" w14:textId="77777777" w:rsidR="008B28ED" w:rsidRDefault="008B28ED" w:rsidP="008B28E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3EFF1738" id="Triángulo isósceles 41" o:spid="_x0000_s1037" type="#_x0000_t5" style="position:absolute;left:0;text-align:left;margin-left:241pt;margin-top:5pt;width:22.75pt;height:25pt;rotation:-90;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" filled="f" strokecolor="#31538f" strokeweight="1pt">
                <v:stroke startarrowwidth="narrow" startarrowlength="short" endarrowwidth="narrow" endarrowlength="short"/>
                <v:textbox inset="2.53958mm,2.53958mm,2.53958mm,2.53958mm">
                  <w:txbxContent>
                    <w:p w14:paraId="2C24D25F" w14:textId="77777777" w:rsidR="008B28ED" w:rsidRDefault="008B28ED" w:rsidP="008B28ED">
                      <w:pPr>
                        <w:spacing w:line="240" w:lineRule="auto"/>
                        <w:textDirection w:val="btLr"/>
                      </w:pPr>
                    </w:p>
                  </w:txbxContent>
                </v:textbox>
              </v:shape>
            </w:pict>
          </mc:Fallback>
        </mc:AlternateContent>
      </w:r>
    </w:p>
    <w:p w14:paraId="2653E59F" w14:textId="77777777" w:rsidR="008B28ED" w:rsidRDefault="008B28ED" w:rsidP="008B28ED">
      <w:pPr>
        <w:tabs>
          <w:tab w:val="left" w:pos="3300"/>
        </w:tabs>
        <w:spacing w:line="240" w:lineRule="auto"/>
        <w:jc w:val="both"/>
        <w:rPr>
          <w:rFonts w:ascii="Calibri" w:eastAsia="Calibri" w:hAnsi="Calibri" w:cs="Calibri"/>
          <w:szCs w:val="24"/>
        </w:rPr>
      </w:pPr>
      <w:r>
        <w:rPr>
          <w:rFonts w:ascii="Calibri" w:eastAsia="Calibri" w:hAnsi="Calibri" w:cs="Calibri"/>
          <w:szCs w:val="24"/>
        </w:rPr>
        <w:tab/>
        <w:t>R4</w:t>
      </w:r>
      <w:r>
        <w:rPr>
          <w:noProof/>
        </w:rPr>
        <mc:AlternateContent>
          <mc:Choice Requires="wps">
            <w:drawing>
              <wp:anchor distT="0" distB="0" distL="114300" distR="114300" simplePos="0" relativeHeight="251672064" behindDoc="0" locked="0" layoutInCell="1" hidden="0" allowOverlap="1" wp14:anchorId="0D6E644D" wp14:editId="5F0A8A67">
                <wp:simplePos x="0" y="0"/>
                <wp:positionH relativeFrom="column">
                  <wp:posOffset>2451100</wp:posOffset>
                </wp:positionH>
                <wp:positionV relativeFrom="paragraph">
                  <wp:posOffset>25400</wp:posOffset>
                </wp:positionV>
                <wp:extent cx="885825" cy="12700"/>
                <wp:effectExtent l="0" t="0" r="0" b="0"/>
                <wp:wrapNone/>
                <wp:docPr id="44" name="Conector recto de flecha 44"/>
                <wp:cNvGraphicFramePr/>
                <a:graphic xmlns:a="http://schemas.openxmlformats.org/drawingml/2006/main">
                  <a:graphicData uri="http://schemas.microsoft.com/office/word/2010/wordprocessingShape">
                    <wps:wsp>
                      <wps:cNvCnPr/>
                      <wps:spPr>
                        <a:xfrm rot="10800000" flipH="1">
                          <a:off x="4903088" y="3775238"/>
                          <a:ext cx="88582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02B307A0" id="Conector recto de flecha 44" o:spid="_x0000_s1026" type="#_x0000_t32" style="position:absolute;margin-left:193pt;margin-top:2pt;width:69.75pt;height:1pt;rotation:180;flip:x;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73088" behindDoc="0" locked="0" layoutInCell="1" hidden="0" allowOverlap="1" wp14:anchorId="326C869B" wp14:editId="0874C573">
                <wp:simplePos x="0" y="0"/>
                <wp:positionH relativeFrom="column">
                  <wp:posOffset>1028700</wp:posOffset>
                </wp:positionH>
                <wp:positionV relativeFrom="paragraph">
                  <wp:posOffset>38100</wp:posOffset>
                </wp:positionV>
                <wp:extent cx="885825" cy="12700"/>
                <wp:effectExtent l="0" t="0" r="0" b="0"/>
                <wp:wrapNone/>
                <wp:docPr id="17" name="Conector recto de flecha 17"/>
                <wp:cNvGraphicFramePr/>
                <a:graphic xmlns:a="http://schemas.openxmlformats.org/drawingml/2006/main">
                  <a:graphicData uri="http://schemas.microsoft.com/office/word/2010/wordprocessingShape">
                    <wps:wsp>
                      <wps:cNvCnPr/>
                      <wps:spPr>
                        <a:xfrm rot="10800000" flipH="1">
                          <a:off x="4903088" y="3775238"/>
                          <a:ext cx="88582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5E0E5A5C" id="Conector recto de flecha 17" o:spid="_x0000_s1026" type="#_x0000_t32" style="position:absolute;margin-left:81pt;margin-top:3pt;width:69.75pt;height:1pt;rotation:180;flip:x;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" strokecolor="#4f81bd [3204]">
                <v:stroke startarrowwidth="narrow" startarrowlength="short" endarrowwidth="narrow" endarrowlength="short" joinstyle="miter"/>
              </v:shape>
            </w:pict>
          </mc:Fallback>
        </mc:AlternateContent>
      </w:r>
    </w:p>
    <w:p w14:paraId="7B9CD41C" w14:textId="77777777" w:rsidR="008B28ED" w:rsidRDefault="008B28ED" w:rsidP="008B28ED">
      <w:pPr>
        <w:tabs>
          <w:tab w:val="left" w:pos="1890"/>
        </w:tabs>
        <w:spacing w:line="240" w:lineRule="auto"/>
        <w:jc w:val="both"/>
        <w:rPr>
          <w:rFonts w:ascii="Calibri" w:eastAsia="Calibri" w:hAnsi="Calibri" w:cs="Calibri"/>
          <w:szCs w:val="24"/>
        </w:rPr>
      </w:pPr>
      <w:r>
        <w:rPr>
          <w:rFonts w:ascii="Calibri" w:eastAsia="Calibri" w:hAnsi="Calibri" w:cs="Calibri"/>
          <w:szCs w:val="24"/>
        </w:rPr>
        <w:tab/>
        <w:t>Referencia</w:t>
      </w:r>
    </w:p>
    <w:p w14:paraId="4A821DB9" w14:textId="77777777" w:rsidR="008B28ED" w:rsidRDefault="008B28ED" w:rsidP="008B28ED">
      <w:pPr>
        <w:spacing w:line="240" w:lineRule="auto"/>
        <w:jc w:val="both"/>
        <w:rPr>
          <w:rFonts w:ascii="Calibri" w:eastAsia="Calibri" w:hAnsi="Calibri" w:cs="Calibri"/>
          <w:szCs w:val="24"/>
        </w:rPr>
      </w:pPr>
      <w:r>
        <w:rPr>
          <w:noProof/>
        </w:rPr>
        <mc:AlternateContent>
          <mc:Choice Requires="wps">
            <w:drawing>
              <wp:anchor distT="0" distB="0" distL="114300" distR="114300" simplePos="0" relativeHeight="251676160" behindDoc="0" locked="0" layoutInCell="1" hidden="0" allowOverlap="1" wp14:anchorId="02C777CA" wp14:editId="394B3DE6">
                <wp:simplePos x="0" y="0"/>
                <wp:positionH relativeFrom="column">
                  <wp:posOffset>25400</wp:posOffset>
                </wp:positionH>
                <wp:positionV relativeFrom="paragraph">
                  <wp:posOffset>192405</wp:posOffset>
                </wp:positionV>
                <wp:extent cx="1022350" cy="454025"/>
                <wp:effectExtent l="0" t="0" r="25400" b="22225"/>
                <wp:wrapNone/>
                <wp:docPr id="42" name="Rectángulo 42"/>
                <wp:cNvGraphicFramePr/>
                <a:graphic xmlns:a="http://schemas.openxmlformats.org/drawingml/2006/main">
                  <a:graphicData uri="http://schemas.microsoft.com/office/word/2010/wordprocessingShape">
                    <wps:wsp>
                      <wps:cNvSpPr/>
                      <wps:spPr>
                        <a:xfrm>
                          <a:off x="0" y="0"/>
                          <a:ext cx="1022350" cy="454025"/>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7AE0FFA3" w14:textId="77777777" w:rsidR="008B28ED" w:rsidRDefault="008B28ED" w:rsidP="008B28ED">
                            <w:pPr>
                              <w:spacing w:after="160" w:line="258" w:lineRule="auto"/>
                              <w:jc w:val="center"/>
                              <w:textDirection w:val="btLr"/>
                            </w:pPr>
                            <w:r>
                              <w:rPr>
                                <w:rFonts w:ascii="Calibri" w:eastAsia="Calibri" w:hAnsi="Calibri" w:cs="Calibri"/>
                                <w:color w:val="000000"/>
                              </w:rPr>
                              <w:t>Pedido</w:t>
                            </w:r>
                          </w:p>
                        </w:txbxContent>
                      </wps:txbx>
                      <wps:bodyPr spcFirstLastPara="1" wrap="square" lIns="91425" tIns="45700" rIns="91425" bIns="45700" anchor="ctr" anchorCtr="0">
                        <a:noAutofit/>
                      </wps:bodyPr>
                    </wps:wsp>
                  </a:graphicData>
                </a:graphic>
              </wp:anchor>
            </w:drawing>
          </mc:Choice>
          <mc:Fallback>
            <w:pict>
              <v:rect w14:anchorId="02C777CA" id="Rectángulo 42" o:spid="_x0000_s1038" style="position:absolute;left:0;text-align:left;margin-left:2pt;margin-top:15.15pt;width:80.5pt;height:35.7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" fillcolor="#4f81bd [3204]" strokecolor="#31538f" strokeweight="1pt">
                <v:stroke startarrowwidth="narrow" startarrowlength="short" endarrowwidth="narrow" endarrowlength="short"/>
                <v:textbox inset="2.53958mm,1.2694mm,2.53958mm,1.2694mm">
                  <w:txbxContent>
                    <w:p w14:paraId="7AE0FFA3" w14:textId="77777777" w:rsidR="008B28ED" w:rsidRDefault="008B28ED" w:rsidP="008B28ED">
                      <w:pPr>
                        <w:spacing w:after="160" w:line="258" w:lineRule="auto"/>
                        <w:jc w:val="center"/>
                        <w:textDirection w:val="btLr"/>
                      </w:pPr>
                      <w:r>
                        <w:rPr>
                          <w:rFonts w:ascii="Calibri" w:eastAsia="Calibri" w:hAnsi="Calibri" w:cs="Calibri"/>
                          <w:color w:val="000000"/>
                        </w:rPr>
                        <w:t>Pedido</w:t>
                      </w:r>
                    </w:p>
                  </w:txbxContent>
                </v:textbox>
              </v:rect>
            </w:pict>
          </mc:Fallback>
        </mc:AlternateContent>
      </w:r>
    </w:p>
    <w:p w14:paraId="7CBB1D3E" w14:textId="77777777" w:rsidR="008B28ED" w:rsidRDefault="008B28ED" w:rsidP="008B28ED">
      <w:pPr>
        <w:tabs>
          <w:tab w:val="left" w:pos="3750"/>
          <w:tab w:val="left" w:pos="4020"/>
          <w:tab w:val="center" w:pos="4252"/>
        </w:tabs>
        <w:spacing w:line="240" w:lineRule="auto"/>
        <w:jc w:val="both"/>
        <w:rPr>
          <w:rFonts w:ascii="Calibri" w:eastAsia="Calibri" w:hAnsi="Calibri" w:cs="Calibri"/>
          <w:szCs w:val="24"/>
        </w:rPr>
      </w:pPr>
      <w:r>
        <w:rPr>
          <w:noProof/>
        </w:rPr>
        <mc:AlternateContent>
          <mc:Choice Requires="wps">
            <w:drawing>
              <wp:anchor distT="0" distB="0" distL="114300" distR="114300" simplePos="0" relativeHeight="251726336" behindDoc="0" locked="0" layoutInCell="1" hidden="0" allowOverlap="1" wp14:anchorId="16927F45" wp14:editId="0D2934F7">
                <wp:simplePos x="0" y="0"/>
                <wp:positionH relativeFrom="column">
                  <wp:posOffset>1273175</wp:posOffset>
                </wp:positionH>
                <wp:positionV relativeFrom="paragraph">
                  <wp:posOffset>147955</wp:posOffset>
                </wp:positionV>
                <wp:extent cx="12700" cy="180975"/>
                <wp:effectExtent l="0" t="0" r="25400" b="28575"/>
                <wp:wrapNone/>
                <wp:docPr id="94" name="Conector recto de flecha 94"/>
                <wp:cNvGraphicFramePr/>
                <a:graphic xmlns:a="http://schemas.openxmlformats.org/drawingml/2006/main">
                  <a:graphicData uri="http://schemas.microsoft.com/office/word/2010/wordprocessingShape">
                    <wps:wsp>
                      <wps:cNvCnPr/>
                      <wps:spPr>
                        <a:xfrm>
                          <a:off x="0" y="0"/>
                          <a:ext cx="1270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531BA0E9" id="Conector recto de flecha 94" o:spid="_x0000_s1026" type="#_x0000_t32" style="position:absolute;margin-left:100.25pt;margin-top:11.65pt;width:1pt;height:14.25pt;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725312" behindDoc="0" locked="0" layoutInCell="1" hidden="0" allowOverlap="1" wp14:anchorId="00E1925E" wp14:editId="68B8E12F">
                <wp:simplePos x="0" y="0"/>
                <wp:positionH relativeFrom="column">
                  <wp:posOffset>3216275</wp:posOffset>
                </wp:positionH>
                <wp:positionV relativeFrom="paragraph">
                  <wp:posOffset>138430</wp:posOffset>
                </wp:positionV>
                <wp:extent cx="12700" cy="180975"/>
                <wp:effectExtent l="0" t="0" r="25400" b="28575"/>
                <wp:wrapNone/>
                <wp:docPr id="93" name="Conector recto de flecha 93"/>
                <wp:cNvGraphicFramePr/>
                <a:graphic xmlns:a="http://schemas.openxmlformats.org/drawingml/2006/main">
                  <a:graphicData uri="http://schemas.microsoft.com/office/word/2010/wordprocessingShape">
                    <wps:wsp>
                      <wps:cNvCnPr/>
                      <wps:spPr>
                        <a:xfrm>
                          <a:off x="0" y="0"/>
                          <a:ext cx="1270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0FCF6910" id="Conector recto de flecha 93" o:spid="_x0000_s1026" type="#_x0000_t32" style="position:absolute;margin-left:253.25pt;margin-top:10.9pt;width:1pt;height:14.25pt;z-index:25172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" strokecolor="#4f81bd [3204]">
                <v:stroke startarrowwidth="narrow" startarrowlength="short" endarrowwidth="narrow" endarrowlength="short" joinstyle="miter"/>
              </v:shape>
            </w:pict>
          </mc:Fallback>
        </mc:AlternateContent>
      </w:r>
      <w:r>
        <w:rPr>
          <w:rFonts w:ascii="Calibri" w:eastAsia="Calibri" w:hAnsi="Calibri" w:cs="Calibri"/>
          <w:szCs w:val="24"/>
        </w:rPr>
        <w:tab/>
        <w:t>Contiene</w:t>
      </w:r>
      <w:r>
        <w:rPr>
          <w:rFonts w:ascii="Calibri" w:eastAsia="Calibri" w:hAnsi="Calibri" w:cs="Calibri"/>
          <w:szCs w:val="24"/>
        </w:rPr>
        <w:tab/>
      </w:r>
      <w:r>
        <w:rPr>
          <w:rFonts w:ascii="Calibri" w:eastAsia="Calibri" w:hAnsi="Calibri" w:cs="Calibri"/>
          <w:szCs w:val="24"/>
        </w:rPr>
        <w:tab/>
      </w:r>
      <w:r>
        <w:rPr>
          <w:noProof/>
        </w:rPr>
        <mc:AlternateContent>
          <mc:Choice Requires="wps">
            <w:drawing>
              <wp:anchor distT="0" distB="0" distL="114300" distR="114300" simplePos="0" relativeHeight="251674112" behindDoc="0" locked="0" layoutInCell="1" hidden="0" allowOverlap="1" wp14:anchorId="17A3BB65" wp14:editId="7F58BF2B">
                <wp:simplePos x="0" y="0"/>
                <wp:positionH relativeFrom="column">
                  <wp:posOffset>1460500</wp:posOffset>
                </wp:positionH>
                <wp:positionV relativeFrom="paragraph">
                  <wp:posOffset>139700</wp:posOffset>
                </wp:positionV>
                <wp:extent cx="12700" cy="180975"/>
                <wp:effectExtent l="0" t="0" r="0" b="0"/>
                <wp:wrapNone/>
                <wp:docPr id="28" name="Conector recto de flecha 28"/>
                <wp:cNvGraphicFramePr/>
                <a:graphic xmlns:a="http://schemas.openxmlformats.org/drawingml/2006/main">
                  <a:graphicData uri="http://schemas.microsoft.com/office/word/2010/wordprocessingShape">
                    <wps:wsp>
                      <wps:cNvCnPr/>
                      <wps:spPr>
                        <a:xfrm>
                          <a:off x="5346000" y="3689513"/>
                          <a:ext cx="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3AE77DC2" id="Conector recto de flecha 28" o:spid="_x0000_s1026" type="#_x0000_t32" style="position:absolute;margin-left:115pt;margin-top:11pt;width:1pt;height:14.2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75136" behindDoc="0" locked="0" layoutInCell="1" hidden="0" allowOverlap="1" wp14:anchorId="0AAADEA5" wp14:editId="582C0388">
                <wp:simplePos x="0" y="0"/>
                <wp:positionH relativeFrom="column">
                  <wp:posOffset>2933700</wp:posOffset>
                </wp:positionH>
                <wp:positionV relativeFrom="paragraph">
                  <wp:posOffset>127000</wp:posOffset>
                </wp:positionV>
                <wp:extent cx="12700" cy="180975"/>
                <wp:effectExtent l="0" t="0" r="0" b="0"/>
                <wp:wrapNone/>
                <wp:docPr id="77" name="Conector recto de flecha 77"/>
                <wp:cNvGraphicFramePr/>
                <a:graphic xmlns:a="http://schemas.openxmlformats.org/drawingml/2006/main">
                  <a:graphicData uri="http://schemas.microsoft.com/office/word/2010/wordprocessingShape">
                    <wps:wsp>
                      <wps:cNvCnPr/>
                      <wps:spPr>
                        <a:xfrm>
                          <a:off x="5346000" y="3689513"/>
                          <a:ext cx="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5DD66FDA" id="Conector recto de flecha 77" o:spid="_x0000_s1026" type="#_x0000_t32" style="position:absolute;margin-left:231pt;margin-top:10pt;width:1pt;height:14.2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77184" behindDoc="0" locked="0" layoutInCell="1" hidden="0" allowOverlap="1" wp14:anchorId="2B905CF6" wp14:editId="5C4B1A10">
                <wp:simplePos x="0" y="0"/>
                <wp:positionH relativeFrom="column">
                  <wp:posOffset>3340100</wp:posOffset>
                </wp:positionH>
                <wp:positionV relativeFrom="paragraph">
                  <wp:posOffset>25400</wp:posOffset>
                </wp:positionV>
                <wp:extent cx="1022350" cy="430463"/>
                <wp:effectExtent l="0" t="0" r="0" b="0"/>
                <wp:wrapNone/>
                <wp:docPr id="26" name="Rectángulo 26"/>
                <wp:cNvGraphicFramePr/>
                <a:graphic xmlns:a="http://schemas.openxmlformats.org/drawingml/2006/main">
                  <a:graphicData uri="http://schemas.microsoft.com/office/word/2010/wordprocessingShape">
                    <wps:wsp>
                      <wps:cNvSpPr/>
                      <wps:spPr>
                        <a:xfrm>
                          <a:off x="4780225" y="3560925"/>
                          <a:ext cx="1070700" cy="43830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5D53101A" w14:textId="77777777" w:rsidR="008B28ED" w:rsidRDefault="008B28ED" w:rsidP="008B28ED">
                            <w:pPr>
                              <w:spacing w:after="160" w:line="258" w:lineRule="auto"/>
                              <w:jc w:val="center"/>
                              <w:textDirection w:val="btLr"/>
                            </w:pPr>
                            <w:r>
                              <w:rPr>
                                <w:rFonts w:ascii="Calibri" w:eastAsia="Calibri" w:hAnsi="Calibri" w:cs="Calibri"/>
                                <w:color w:val="000000"/>
                              </w:rPr>
                              <w:t>Detalle_Pedido</w:t>
                            </w:r>
                          </w:p>
                        </w:txbxContent>
                      </wps:txbx>
                      <wps:bodyPr spcFirstLastPara="1" wrap="square" lIns="91425" tIns="45700" rIns="91425" bIns="45700" anchor="ctr" anchorCtr="0">
                        <a:noAutofit/>
                      </wps:bodyPr>
                    </wps:wsp>
                  </a:graphicData>
                </a:graphic>
              </wp:anchor>
            </w:drawing>
          </mc:Choice>
          <mc:Fallback>
            <w:pict>
              <v:rect w14:anchorId="2B905CF6" id="Rectángulo 26" o:spid="_x0000_s1039" style="position:absolute;left:0;text-align:left;margin-left:263pt;margin-top:2pt;width:80.5pt;height:33.9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" fillcolor="#4f81bd [3204]" strokecolor="#31538f" strokeweight="1pt">
                <v:stroke startarrowwidth="narrow" startarrowlength="short" endarrowwidth="narrow" endarrowlength="short"/>
                <v:textbox inset="2.53958mm,1.2694mm,2.53958mm,1.2694mm">
                  <w:txbxContent>
                    <w:p w14:paraId="5D53101A" w14:textId="77777777" w:rsidR="008B28ED" w:rsidRDefault="008B28ED" w:rsidP="008B28ED">
                      <w:pPr>
                        <w:spacing w:after="160" w:line="258" w:lineRule="auto"/>
                        <w:jc w:val="center"/>
                        <w:textDirection w:val="btLr"/>
                      </w:pPr>
                      <w:r>
                        <w:rPr>
                          <w:rFonts w:ascii="Calibri" w:eastAsia="Calibri" w:hAnsi="Calibri" w:cs="Calibri"/>
                          <w:color w:val="000000"/>
                        </w:rPr>
                        <w:t>Detalle_Pedido</w:t>
                      </w:r>
                    </w:p>
                  </w:txbxContent>
                </v:textbox>
              </v:rect>
            </w:pict>
          </mc:Fallback>
        </mc:AlternateContent>
      </w:r>
    </w:p>
    <w:p w14:paraId="315DC7F7" w14:textId="77777777" w:rsidR="008B28ED" w:rsidRDefault="008B28ED" w:rsidP="008B28ED">
      <w:pPr>
        <w:tabs>
          <w:tab w:val="left" w:pos="3300"/>
        </w:tabs>
        <w:spacing w:line="240" w:lineRule="auto"/>
        <w:jc w:val="both"/>
        <w:rPr>
          <w:rFonts w:ascii="Calibri" w:eastAsia="Calibri" w:hAnsi="Calibri" w:cs="Calibri"/>
          <w:szCs w:val="24"/>
        </w:rPr>
      </w:pPr>
      <w:r>
        <w:rPr>
          <w:rFonts w:ascii="Calibri" w:eastAsia="Calibri" w:hAnsi="Calibri" w:cs="Calibri"/>
          <w:szCs w:val="24"/>
        </w:rPr>
        <w:tab/>
        <w:t>R5</w:t>
      </w:r>
      <w:r>
        <w:rPr>
          <w:noProof/>
        </w:rPr>
        <mc:AlternateContent>
          <mc:Choice Requires="wps">
            <w:drawing>
              <wp:anchor distT="0" distB="0" distL="114300" distR="114300" simplePos="0" relativeHeight="251678208" behindDoc="0" locked="0" layoutInCell="1" hidden="0" allowOverlap="1" wp14:anchorId="4833C9B4" wp14:editId="05CDDBD5">
                <wp:simplePos x="0" y="0"/>
                <wp:positionH relativeFrom="column">
                  <wp:posOffset>2451100</wp:posOffset>
                </wp:positionH>
                <wp:positionV relativeFrom="paragraph">
                  <wp:posOffset>25400</wp:posOffset>
                </wp:positionV>
                <wp:extent cx="885825" cy="12700"/>
                <wp:effectExtent l="0" t="0" r="0" b="0"/>
                <wp:wrapNone/>
                <wp:docPr id="66" name="Conector recto de flecha 66"/>
                <wp:cNvGraphicFramePr/>
                <a:graphic xmlns:a="http://schemas.openxmlformats.org/drawingml/2006/main">
                  <a:graphicData uri="http://schemas.microsoft.com/office/word/2010/wordprocessingShape">
                    <wps:wsp>
                      <wps:cNvCnPr/>
                      <wps:spPr>
                        <a:xfrm rot="10800000" flipH="1">
                          <a:off x="4903088" y="3775238"/>
                          <a:ext cx="88582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4481AFA5" id="Conector recto de flecha 66" o:spid="_x0000_s1026" type="#_x0000_t32" style="position:absolute;margin-left:193pt;margin-top:2pt;width:69.75pt;height:1pt;rotation:180;flip:x;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79232" behindDoc="0" locked="0" layoutInCell="1" hidden="0" allowOverlap="1" wp14:anchorId="45771AE6" wp14:editId="054FBCF4">
                <wp:simplePos x="0" y="0"/>
                <wp:positionH relativeFrom="column">
                  <wp:posOffset>1028700</wp:posOffset>
                </wp:positionH>
                <wp:positionV relativeFrom="paragraph">
                  <wp:posOffset>38100</wp:posOffset>
                </wp:positionV>
                <wp:extent cx="885825" cy="127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4903088" y="3775238"/>
                          <a:ext cx="88582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3F756915" id="Conector recto de flecha 8" o:spid="_x0000_s1026" type="#_x0000_t32" style="position:absolute;margin-left:81pt;margin-top:3pt;width:69.75pt;height:1pt;rotation:180;flip:x;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" strokecolor="#4f81bd [3204]">
                <v:stroke startarrowwidth="narrow" startarrowlength="short" endarrowwidth="narrow" endarrowlength="short" joinstyle="miter"/>
              </v:shape>
            </w:pict>
          </mc:Fallback>
        </mc:AlternateContent>
      </w:r>
    </w:p>
    <w:p w14:paraId="75CD0CB1" w14:textId="77777777" w:rsidR="008B28ED" w:rsidRDefault="008B28ED" w:rsidP="008B28ED">
      <w:pPr>
        <w:tabs>
          <w:tab w:val="left" w:pos="1890"/>
        </w:tabs>
        <w:spacing w:line="240" w:lineRule="auto"/>
        <w:jc w:val="both"/>
        <w:rPr>
          <w:rFonts w:ascii="Calibri" w:eastAsia="Calibri" w:hAnsi="Calibri" w:cs="Calibri"/>
          <w:szCs w:val="24"/>
        </w:rPr>
      </w:pPr>
      <w:r>
        <w:rPr>
          <w:rFonts w:ascii="Calibri" w:eastAsia="Calibri" w:hAnsi="Calibri" w:cs="Calibri"/>
          <w:szCs w:val="24"/>
        </w:rPr>
        <w:tab/>
        <w:t>Es Contenido</w:t>
      </w:r>
    </w:p>
    <w:p w14:paraId="566CEAD2" w14:textId="77777777" w:rsidR="008B28ED" w:rsidRDefault="008B28ED" w:rsidP="008B28ED">
      <w:pPr>
        <w:rPr>
          <w:szCs w:val="24"/>
        </w:rPr>
      </w:pPr>
    </w:p>
    <w:p w14:paraId="2B795255" w14:textId="77777777" w:rsidR="008B28ED" w:rsidRDefault="008B28ED" w:rsidP="008B28ED">
      <w:pPr>
        <w:spacing w:line="240" w:lineRule="auto"/>
        <w:jc w:val="both"/>
        <w:rPr>
          <w:rFonts w:ascii="Calibri" w:eastAsia="Calibri" w:hAnsi="Calibri" w:cs="Calibri"/>
          <w:szCs w:val="24"/>
        </w:rPr>
      </w:pPr>
      <w:r>
        <w:rPr>
          <w:noProof/>
        </w:rPr>
        <mc:AlternateContent>
          <mc:Choice Requires="wps">
            <w:drawing>
              <wp:anchor distT="0" distB="0" distL="114300" distR="114300" simplePos="0" relativeHeight="251681280" behindDoc="0" locked="0" layoutInCell="1" hidden="0" allowOverlap="1" wp14:anchorId="5F10967C" wp14:editId="1A69F595">
                <wp:simplePos x="0" y="0"/>
                <wp:positionH relativeFrom="column">
                  <wp:posOffset>-95250</wp:posOffset>
                </wp:positionH>
                <wp:positionV relativeFrom="paragraph">
                  <wp:posOffset>215900</wp:posOffset>
                </wp:positionV>
                <wp:extent cx="1146175" cy="438150"/>
                <wp:effectExtent l="0" t="0" r="15875" b="19050"/>
                <wp:wrapNone/>
                <wp:docPr id="24" name="Rectángulo 24"/>
                <wp:cNvGraphicFramePr/>
                <a:graphic xmlns:a="http://schemas.openxmlformats.org/drawingml/2006/main">
                  <a:graphicData uri="http://schemas.microsoft.com/office/word/2010/wordprocessingShape">
                    <wps:wsp>
                      <wps:cNvSpPr/>
                      <wps:spPr>
                        <a:xfrm>
                          <a:off x="0" y="0"/>
                          <a:ext cx="1146175" cy="43815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790CACF8" w14:textId="77777777" w:rsidR="008B28ED" w:rsidRDefault="008B28ED" w:rsidP="008B28ED">
                            <w:pPr>
                              <w:spacing w:after="160" w:line="259" w:lineRule="auto"/>
                              <w:jc w:val="center"/>
                              <w:textDirection w:val="btLr"/>
                            </w:pPr>
                            <w:r>
                              <w:rPr>
                                <w:rFonts w:ascii="Calibri" w:eastAsia="Calibri" w:hAnsi="Calibri" w:cs="Calibri"/>
                                <w:color w:val="000000"/>
                              </w:rPr>
                              <w:t>Detalle_Pedido</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F10967C" id="Rectángulo 24" o:spid="_x0000_s1040" style="position:absolute;left:0;text-align:left;margin-left:-7.5pt;margin-top:17pt;width:90.25pt;height:34.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" fillcolor="#4f81bd [3204]" strokecolor="#31538f" strokeweight="1pt">
                <v:stroke startarrowwidth="narrow" startarrowlength="short" endarrowwidth="narrow" endarrowlength="short"/>
                <v:textbox inset="2.53958mm,1.2694mm,2.53958mm,1.2694mm">
                  <w:txbxContent>
                    <w:p w14:paraId="790CACF8" w14:textId="77777777" w:rsidR="008B28ED" w:rsidRDefault="008B28ED" w:rsidP="008B28ED">
                      <w:pPr>
                        <w:spacing w:after="160" w:line="259" w:lineRule="auto"/>
                        <w:jc w:val="center"/>
                        <w:textDirection w:val="btLr"/>
                      </w:pPr>
                      <w:r>
                        <w:rPr>
                          <w:rFonts w:ascii="Calibri" w:eastAsia="Calibri" w:hAnsi="Calibri" w:cs="Calibri"/>
                          <w:color w:val="000000"/>
                        </w:rPr>
                        <w:t>Detalle_Pedido</w:t>
                      </w:r>
                    </w:p>
                  </w:txbxContent>
                </v:textbox>
              </v:rect>
            </w:pict>
          </mc:Fallback>
        </mc:AlternateContent>
      </w:r>
    </w:p>
    <w:p w14:paraId="68584AC3" w14:textId="77777777" w:rsidR="008B28ED" w:rsidRDefault="008B28ED" w:rsidP="008B28ED">
      <w:pPr>
        <w:tabs>
          <w:tab w:val="center" w:pos="4252"/>
        </w:tabs>
        <w:spacing w:line="240" w:lineRule="auto"/>
        <w:jc w:val="both"/>
        <w:rPr>
          <w:rFonts w:ascii="Calibri" w:eastAsia="Calibri" w:hAnsi="Calibri" w:cs="Calibri"/>
          <w:szCs w:val="24"/>
        </w:rPr>
      </w:pPr>
      <w:r>
        <w:rPr>
          <w:noProof/>
        </w:rPr>
        <mc:AlternateContent>
          <mc:Choice Requires="wps">
            <w:drawing>
              <wp:anchor distT="0" distB="0" distL="114300" distR="114300" simplePos="0" relativeHeight="251683328" behindDoc="0" locked="0" layoutInCell="1" hidden="0" allowOverlap="1" wp14:anchorId="6DFF0322" wp14:editId="6B281D6B">
                <wp:simplePos x="0" y="0"/>
                <wp:positionH relativeFrom="column">
                  <wp:posOffset>3072447</wp:posOffset>
                </wp:positionH>
                <wp:positionV relativeFrom="paragraph">
                  <wp:posOffset>56198</wp:posOffset>
                </wp:positionV>
                <wp:extent cx="288925" cy="317500"/>
                <wp:effectExtent l="23813" t="14287" r="20637" b="39688"/>
                <wp:wrapNone/>
                <wp:docPr id="74" name="Triángulo isósceles 74"/>
                <wp:cNvGraphicFramePr/>
                <a:graphic xmlns:a="http://schemas.openxmlformats.org/drawingml/2006/main">
                  <a:graphicData uri="http://schemas.microsoft.com/office/word/2010/wordprocessingShape">
                    <wps:wsp>
                      <wps:cNvSpPr/>
                      <wps:spPr>
                        <a:xfrm rot="-5400000">
                          <a:off x="0" y="0"/>
                          <a:ext cx="288925" cy="317500"/>
                        </a:xfrm>
                        <a:prstGeom prst="triangle">
                          <a:avLst>
                            <a:gd name="adj" fmla="val 50000"/>
                          </a:avLst>
                        </a:prstGeom>
                        <a:noFill/>
                        <a:ln w="12700" cap="flat" cmpd="sng">
                          <a:solidFill>
                            <a:srgbClr val="31538F"/>
                          </a:solidFill>
                          <a:prstDash val="solid"/>
                          <a:miter lim="800000"/>
                          <a:headEnd type="none" w="sm" len="sm"/>
                          <a:tailEnd type="none" w="sm" len="sm"/>
                        </a:ln>
                      </wps:spPr>
                      <wps:txbx>
                        <w:txbxContent>
                          <w:p w14:paraId="26127F17" w14:textId="77777777" w:rsidR="008B28ED" w:rsidRDefault="008B28ED" w:rsidP="008B28E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DFF0322" id="Triángulo isósceles 74" o:spid="_x0000_s1041" type="#_x0000_t5" style="position:absolute;left:0;text-align:left;margin-left:241.9pt;margin-top:4.45pt;width:22.75pt;height:25pt;rotation:-90;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" filled="f" strokecolor="#31538f" strokeweight="1pt">
                <v:stroke startarrowwidth="narrow" startarrowlength="short" endarrowwidth="narrow" endarrowlength="short"/>
                <v:textbox inset="2.53958mm,2.53958mm,2.53958mm,2.53958mm">
                  <w:txbxContent>
                    <w:p w14:paraId="26127F17" w14:textId="77777777" w:rsidR="008B28ED" w:rsidRDefault="008B28ED" w:rsidP="008B28ED">
                      <w:pPr>
                        <w:spacing w:line="240" w:lineRule="auto"/>
                        <w:textDirection w:val="btLr"/>
                      </w:pPr>
                    </w:p>
                  </w:txbxContent>
                </v:textbox>
              </v:shape>
            </w:pict>
          </mc:Fallback>
        </mc:AlternateContent>
      </w:r>
      <w:r>
        <w:rPr>
          <w:rFonts w:ascii="Calibri" w:eastAsia="Calibri" w:hAnsi="Calibri" w:cs="Calibri"/>
          <w:szCs w:val="24"/>
        </w:rPr>
        <w:tab/>
        <w:t>Es Incluido</w:t>
      </w:r>
      <w:r>
        <w:rPr>
          <w:noProof/>
        </w:rPr>
        <mc:AlternateContent>
          <mc:Choice Requires="wps">
            <w:drawing>
              <wp:anchor distT="0" distB="0" distL="114300" distR="114300" simplePos="0" relativeHeight="251680256" behindDoc="0" locked="0" layoutInCell="1" hidden="0" allowOverlap="1" wp14:anchorId="7CFD8BA0" wp14:editId="25E27FC6">
                <wp:simplePos x="0" y="0"/>
                <wp:positionH relativeFrom="column">
                  <wp:posOffset>1028700</wp:posOffset>
                </wp:positionH>
                <wp:positionV relativeFrom="paragraph">
                  <wp:posOffset>76200</wp:posOffset>
                </wp:positionV>
                <wp:extent cx="288925" cy="317500"/>
                <wp:effectExtent l="0" t="0" r="0" b="0"/>
                <wp:wrapNone/>
                <wp:docPr id="65" name="Triángulo isósceles 65"/>
                <wp:cNvGraphicFramePr/>
                <a:graphic xmlns:a="http://schemas.openxmlformats.org/drawingml/2006/main">
                  <a:graphicData uri="http://schemas.microsoft.com/office/word/2010/wordprocessingShape">
                    <wps:wsp>
                      <wps:cNvSpPr/>
                      <wps:spPr>
                        <a:xfrm rot="5400000">
                          <a:off x="5193600" y="3641888"/>
                          <a:ext cx="304800" cy="276225"/>
                        </a:xfrm>
                        <a:prstGeom prst="triangle">
                          <a:avLst>
                            <a:gd name="adj" fmla="val 50000"/>
                          </a:avLst>
                        </a:prstGeom>
                        <a:noFill/>
                        <a:ln w="12700" cap="flat" cmpd="sng">
                          <a:solidFill>
                            <a:srgbClr val="31538F"/>
                          </a:solidFill>
                          <a:prstDash val="solid"/>
                          <a:miter lim="800000"/>
                          <a:headEnd type="none" w="sm" len="sm"/>
                          <a:tailEnd type="none" w="sm" len="sm"/>
                        </a:ln>
                      </wps:spPr>
                      <wps:txbx>
                        <w:txbxContent>
                          <w:p w14:paraId="234F5F5D" w14:textId="77777777" w:rsidR="008B28ED" w:rsidRDefault="008B28ED" w:rsidP="008B28E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7CFD8BA0" id="Triángulo isósceles 65" o:spid="_x0000_s1042" type="#_x0000_t5" style="position:absolute;left:0;text-align:left;margin-left:81pt;margin-top:6pt;width:22.75pt;height:25pt;rotation:90;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" filled="f" strokecolor="#31538f" strokeweight="1pt">
                <v:stroke startarrowwidth="narrow" startarrowlength="short" endarrowwidth="narrow" endarrowlength="short"/>
                <v:textbox inset="2.53958mm,2.53958mm,2.53958mm,2.53958mm">
                  <w:txbxContent>
                    <w:p w14:paraId="234F5F5D" w14:textId="77777777" w:rsidR="008B28ED" w:rsidRDefault="008B28ED" w:rsidP="008B28ED">
                      <w:pPr>
                        <w:spacing w:line="240" w:lineRule="auto"/>
                        <w:textDirection w:val="btLr"/>
                      </w:pPr>
                    </w:p>
                  </w:txbxContent>
                </v:textbox>
              </v:shape>
            </w:pict>
          </mc:Fallback>
        </mc:AlternateContent>
      </w:r>
      <w:r>
        <w:rPr>
          <w:noProof/>
        </w:rPr>
        <mc:AlternateContent>
          <mc:Choice Requires="wps">
            <w:drawing>
              <wp:anchor distT="0" distB="0" distL="114300" distR="114300" simplePos="0" relativeHeight="251682304" behindDoc="0" locked="0" layoutInCell="1" hidden="0" allowOverlap="1" wp14:anchorId="7D4C9223" wp14:editId="7D8F464B">
                <wp:simplePos x="0" y="0"/>
                <wp:positionH relativeFrom="column">
                  <wp:posOffset>2997200</wp:posOffset>
                </wp:positionH>
                <wp:positionV relativeFrom="paragraph">
                  <wp:posOffset>139700</wp:posOffset>
                </wp:positionV>
                <wp:extent cx="12700" cy="180975"/>
                <wp:effectExtent l="0" t="0" r="0" b="0"/>
                <wp:wrapNone/>
                <wp:docPr id="10" name="Conector recto de flecha 10"/>
                <wp:cNvGraphicFramePr/>
                <a:graphic xmlns:a="http://schemas.openxmlformats.org/drawingml/2006/main">
                  <a:graphicData uri="http://schemas.microsoft.com/office/word/2010/wordprocessingShape">
                    <wps:wsp>
                      <wps:cNvCnPr/>
                      <wps:spPr>
                        <a:xfrm>
                          <a:off x="5346000" y="3689513"/>
                          <a:ext cx="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364A927C" id="Conector recto de flecha 10" o:spid="_x0000_s1026" type="#_x0000_t32" style="position:absolute;margin-left:236pt;margin-top:11pt;width:1pt;height:14.25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84352" behindDoc="0" locked="0" layoutInCell="1" hidden="0" allowOverlap="1" wp14:anchorId="7C889591" wp14:editId="1EDED24A">
                <wp:simplePos x="0" y="0"/>
                <wp:positionH relativeFrom="column">
                  <wp:posOffset>3340100</wp:posOffset>
                </wp:positionH>
                <wp:positionV relativeFrom="paragraph">
                  <wp:posOffset>25400</wp:posOffset>
                </wp:positionV>
                <wp:extent cx="1022350" cy="454378"/>
                <wp:effectExtent l="0" t="0" r="0" b="0"/>
                <wp:wrapNone/>
                <wp:docPr id="5" name="Rectángulo 5"/>
                <wp:cNvGraphicFramePr/>
                <a:graphic xmlns:a="http://schemas.openxmlformats.org/drawingml/2006/main">
                  <a:graphicData uri="http://schemas.microsoft.com/office/word/2010/wordprocessingShape">
                    <wps:wsp>
                      <wps:cNvSpPr/>
                      <wps:spPr>
                        <a:xfrm>
                          <a:off x="4841175" y="3560925"/>
                          <a:ext cx="1009650" cy="43815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1CEBD8AF" w14:textId="77777777" w:rsidR="008B28ED" w:rsidRDefault="008B28ED" w:rsidP="008B28ED">
                            <w:pPr>
                              <w:spacing w:after="160" w:line="258" w:lineRule="auto"/>
                              <w:jc w:val="center"/>
                              <w:textDirection w:val="btLr"/>
                            </w:pPr>
                            <w:r>
                              <w:rPr>
                                <w:rFonts w:ascii="Calibri" w:eastAsia="Calibri" w:hAnsi="Calibri" w:cs="Calibri"/>
                                <w:color w:val="000000"/>
                              </w:rPr>
                              <w:t>Producto</w:t>
                            </w:r>
                          </w:p>
                        </w:txbxContent>
                      </wps:txbx>
                      <wps:bodyPr spcFirstLastPara="1" wrap="square" lIns="91425" tIns="45700" rIns="91425" bIns="45700" anchor="ctr" anchorCtr="0">
                        <a:noAutofit/>
                      </wps:bodyPr>
                    </wps:wsp>
                  </a:graphicData>
                </a:graphic>
              </wp:anchor>
            </w:drawing>
          </mc:Choice>
          <mc:Fallback>
            <w:pict>
              <v:rect w14:anchorId="7C889591" id="Rectángulo 5" o:spid="_x0000_s1043" style="position:absolute;left:0;text-align:left;margin-left:263pt;margin-top:2pt;width:80.5pt;height:35.8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" fillcolor="#4f81bd [3204]" strokecolor="#31538f" strokeweight="1pt">
                <v:stroke startarrowwidth="narrow" startarrowlength="short" endarrowwidth="narrow" endarrowlength="short"/>
                <v:textbox inset="2.53958mm,1.2694mm,2.53958mm,1.2694mm">
                  <w:txbxContent>
                    <w:p w14:paraId="1CEBD8AF" w14:textId="77777777" w:rsidR="008B28ED" w:rsidRDefault="008B28ED" w:rsidP="008B28ED">
                      <w:pPr>
                        <w:spacing w:after="160" w:line="258" w:lineRule="auto"/>
                        <w:jc w:val="center"/>
                        <w:textDirection w:val="btLr"/>
                      </w:pPr>
                      <w:r>
                        <w:rPr>
                          <w:rFonts w:ascii="Calibri" w:eastAsia="Calibri" w:hAnsi="Calibri" w:cs="Calibri"/>
                          <w:color w:val="000000"/>
                        </w:rPr>
                        <w:t>Producto</w:t>
                      </w:r>
                    </w:p>
                  </w:txbxContent>
                </v:textbox>
              </v:rect>
            </w:pict>
          </mc:Fallback>
        </mc:AlternateContent>
      </w:r>
      <w:r>
        <w:rPr>
          <w:noProof/>
        </w:rPr>
        <mc:AlternateContent>
          <mc:Choice Requires="wps">
            <w:drawing>
              <wp:anchor distT="0" distB="0" distL="114300" distR="114300" simplePos="0" relativeHeight="251685376" behindDoc="0" locked="0" layoutInCell="1" hidden="0" allowOverlap="1" wp14:anchorId="65362909" wp14:editId="69D13B66">
                <wp:simplePos x="0" y="0"/>
                <wp:positionH relativeFrom="column">
                  <wp:posOffset>1397000</wp:posOffset>
                </wp:positionH>
                <wp:positionV relativeFrom="paragraph">
                  <wp:posOffset>152400</wp:posOffset>
                </wp:positionV>
                <wp:extent cx="12700" cy="180975"/>
                <wp:effectExtent l="0" t="0" r="0" b="0"/>
                <wp:wrapNone/>
                <wp:docPr id="49" name="Conector recto de flecha 49"/>
                <wp:cNvGraphicFramePr/>
                <a:graphic xmlns:a="http://schemas.openxmlformats.org/drawingml/2006/main">
                  <a:graphicData uri="http://schemas.microsoft.com/office/word/2010/wordprocessingShape">
                    <wps:wsp>
                      <wps:cNvCnPr/>
                      <wps:spPr>
                        <a:xfrm>
                          <a:off x="5346000" y="3689513"/>
                          <a:ext cx="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2599D2A2" id="Conector recto de flecha 49" o:spid="_x0000_s1026" type="#_x0000_t32" style="position:absolute;margin-left:110pt;margin-top:12pt;width:1pt;height:14.25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" strokecolor="#4f81bd [3204]">
                <v:stroke startarrowwidth="narrow" startarrowlength="short" endarrowwidth="narrow" endarrowlength="short" joinstyle="miter"/>
              </v:shape>
            </w:pict>
          </mc:Fallback>
        </mc:AlternateContent>
      </w:r>
    </w:p>
    <w:p w14:paraId="1E390A69" w14:textId="77777777" w:rsidR="008B28ED" w:rsidRDefault="008B28ED" w:rsidP="008B28ED">
      <w:pPr>
        <w:tabs>
          <w:tab w:val="left" w:pos="3300"/>
        </w:tabs>
        <w:spacing w:line="240" w:lineRule="auto"/>
        <w:jc w:val="both"/>
        <w:rPr>
          <w:rFonts w:ascii="Calibri" w:eastAsia="Calibri" w:hAnsi="Calibri" w:cs="Calibri"/>
          <w:szCs w:val="24"/>
        </w:rPr>
      </w:pPr>
      <w:r>
        <w:rPr>
          <w:rFonts w:ascii="Calibri" w:eastAsia="Calibri" w:hAnsi="Calibri" w:cs="Calibri"/>
          <w:szCs w:val="24"/>
        </w:rPr>
        <w:tab/>
        <w:t>R1</w:t>
      </w:r>
      <w:r>
        <w:rPr>
          <w:noProof/>
        </w:rPr>
        <mc:AlternateContent>
          <mc:Choice Requires="wps">
            <w:drawing>
              <wp:anchor distT="0" distB="0" distL="114300" distR="114300" simplePos="0" relativeHeight="251686400" behindDoc="0" locked="0" layoutInCell="1" hidden="0" allowOverlap="1" wp14:anchorId="1AE09EEF" wp14:editId="363DF95D">
                <wp:simplePos x="0" y="0"/>
                <wp:positionH relativeFrom="column">
                  <wp:posOffset>1028700</wp:posOffset>
                </wp:positionH>
                <wp:positionV relativeFrom="paragraph">
                  <wp:posOffset>38100</wp:posOffset>
                </wp:positionV>
                <wp:extent cx="885825" cy="12700"/>
                <wp:effectExtent l="0" t="0" r="0" b="0"/>
                <wp:wrapNone/>
                <wp:docPr id="81" name="Conector recto de flecha 81"/>
                <wp:cNvGraphicFramePr/>
                <a:graphic xmlns:a="http://schemas.openxmlformats.org/drawingml/2006/main">
                  <a:graphicData uri="http://schemas.microsoft.com/office/word/2010/wordprocessingShape">
                    <wps:wsp>
                      <wps:cNvCnPr/>
                      <wps:spPr>
                        <a:xfrm rot="10800000" flipH="1">
                          <a:off x="4903088" y="3775238"/>
                          <a:ext cx="88582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7A97A3C1" id="Conector recto de flecha 81" o:spid="_x0000_s1026" type="#_x0000_t32" style="position:absolute;margin-left:81pt;margin-top:3pt;width:69.75pt;height:1pt;rotation:180;flip:x;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87424" behindDoc="0" locked="0" layoutInCell="1" hidden="0" allowOverlap="1" wp14:anchorId="029423A7" wp14:editId="0828805C">
                <wp:simplePos x="0" y="0"/>
                <wp:positionH relativeFrom="column">
                  <wp:posOffset>2451100</wp:posOffset>
                </wp:positionH>
                <wp:positionV relativeFrom="paragraph">
                  <wp:posOffset>25400</wp:posOffset>
                </wp:positionV>
                <wp:extent cx="885825" cy="12700"/>
                <wp:effectExtent l="0" t="0" r="0" b="0"/>
                <wp:wrapNone/>
                <wp:docPr id="4" name="Conector recto de flecha 4"/>
                <wp:cNvGraphicFramePr/>
                <a:graphic xmlns:a="http://schemas.openxmlformats.org/drawingml/2006/main">
                  <a:graphicData uri="http://schemas.microsoft.com/office/word/2010/wordprocessingShape">
                    <wps:wsp>
                      <wps:cNvCnPr/>
                      <wps:spPr>
                        <a:xfrm rot="10800000" flipH="1">
                          <a:off x="4903088" y="3775238"/>
                          <a:ext cx="88582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0E9883CB" id="Conector recto de flecha 4" o:spid="_x0000_s1026" type="#_x0000_t32" style="position:absolute;margin-left:193pt;margin-top:2pt;width:69.75pt;height:1pt;rotation:180;flip:x;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" strokecolor="#4f81bd [3204]">
                <v:stroke startarrowwidth="narrow" startarrowlength="short" endarrowwidth="narrow" endarrowlength="short" joinstyle="miter"/>
              </v:shape>
            </w:pict>
          </mc:Fallback>
        </mc:AlternateContent>
      </w:r>
    </w:p>
    <w:p w14:paraId="0D512362" w14:textId="77777777" w:rsidR="008B28ED" w:rsidRDefault="008B28ED" w:rsidP="008B28ED">
      <w:pPr>
        <w:tabs>
          <w:tab w:val="left" w:pos="1890"/>
        </w:tabs>
        <w:spacing w:line="240" w:lineRule="auto"/>
        <w:jc w:val="both"/>
        <w:rPr>
          <w:rFonts w:ascii="Calibri" w:eastAsia="Calibri" w:hAnsi="Calibri" w:cs="Calibri"/>
          <w:szCs w:val="24"/>
        </w:rPr>
      </w:pPr>
      <w:r>
        <w:rPr>
          <w:rFonts w:ascii="Calibri" w:eastAsia="Calibri" w:hAnsi="Calibri" w:cs="Calibri"/>
          <w:szCs w:val="24"/>
        </w:rPr>
        <w:tab/>
        <w:t>Incluye</w:t>
      </w:r>
    </w:p>
    <w:p w14:paraId="7CC713C8" w14:textId="77777777" w:rsidR="008B28ED" w:rsidRDefault="008B28ED" w:rsidP="008B28ED">
      <w:pPr>
        <w:tabs>
          <w:tab w:val="center" w:pos="4252"/>
        </w:tabs>
        <w:spacing w:line="240" w:lineRule="auto"/>
        <w:jc w:val="both"/>
        <w:rPr>
          <w:rFonts w:ascii="Calibri" w:eastAsia="Calibri" w:hAnsi="Calibri" w:cs="Calibri"/>
          <w:szCs w:val="24"/>
        </w:rPr>
      </w:pPr>
    </w:p>
    <w:p w14:paraId="7C4ECDCC" w14:textId="77777777" w:rsidR="008B28ED" w:rsidRDefault="008B28ED" w:rsidP="008B28ED">
      <w:pPr>
        <w:tabs>
          <w:tab w:val="center" w:pos="4252"/>
        </w:tabs>
        <w:spacing w:line="240" w:lineRule="auto"/>
        <w:jc w:val="both"/>
        <w:rPr>
          <w:rFonts w:ascii="Calibri" w:eastAsia="Calibri" w:hAnsi="Calibri" w:cs="Calibri"/>
          <w:szCs w:val="24"/>
        </w:rPr>
      </w:pPr>
      <w:r>
        <w:rPr>
          <w:noProof/>
        </w:rPr>
        <mc:AlternateContent>
          <mc:Choice Requires="wps">
            <w:drawing>
              <wp:anchor distT="0" distB="0" distL="114300" distR="114300" simplePos="0" relativeHeight="251731456" behindDoc="0" locked="0" layoutInCell="1" hidden="0" allowOverlap="1" wp14:anchorId="14D0EFDE" wp14:editId="2E8EC2B9">
                <wp:simplePos x="0" y="0"/>
                <wp:positionH relativeFrom="column">
                  <wp:posOffset>1368425</wp:posOffset>
                </wp:positionH>
                <wp:positionV relativeFrom="paragraph">
                  <wp:posOffset>139700</wp:posOffset>
                </wp:positionV>
                <wp:extent cx="12700" cy="180975"/>
                <wp:effectExtent l="0" t="0" r="25400" b="28575"/>
                <wp:wrapNone/>
                <wp:docPr id="103" name="Conector recto de flecha 103"/>
                <wp:cNvGraphicFramePr/>
                <a:graphic xmlns:a="http://schemas.openxmlformats.org/drawingml/2006/main">
                  <a:graphicData uri="http://schemas.microsoft.com/office/word/2010/wordprocessingShape">
                    <wps:wsp>
                      <wps:cNvCnPr/>
                      <wps:spPr>
                        <a:xfrm>
                          <a:off x="0" y="0"/>
                          <a:ext cx="1270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0ECEA77F" id="Conector recto de flecha 103" o:spid="_x0000_s1026" type="#_x0000_t32" style="position:absolute;margin-left:107.75pt;margin-top:11pt;width:1pt;height:14.25pt;z-index:25173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727360" behindDoc="0" locked="0" layoutInCell="1" hidden="0" allowOverlap="1" wp14:anchorId="35D10ECF" wp14:editId="3031E3FE">
                <wp:simplePos x="0" y="0"/>
                <wp:positionH relativeFrom="column">
                  <wp:posOffset>1187450</wp:posOffset>
                </wp:positionH>
                <wp:positionV relativeFrom="paragraph">
                  <wp:posOffset>149225</wp:posOffset>
                </wp:positionV>
                <wp:extent cx="12700" cy="180975"/>
                <wp:effectExtent l="0" t="0" r="25400" b="28575"/>
                <wp:wrapNone/>
                <wp:docPr id="95" name="Conector recto de flecha 95"/>
                <wp:cNvGraphicFramePr/>
                <a:graphic xmlns:a="http://schemas.openxmlformats.org/drawingml/2006/main">
                  <a:graphicData uri="http://schemas.microsoft.com/office/word/2010/wordprocessingShape">
                    <wps:wsp>
                      <wps:cNvCnPr/>
                      <wps:spPr>
                        <a:xfrm>
                          <a:off x="0" y="0"/>
                          <a:ext cx="1270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4A5950C3" id="Conector recto de flecha 95" o:spid="_x0000_s1026" type="#_x0000_t32" style="position:absolute;margin-left:93.5pt;margin-top:11.75pt;width:1pt;height:14.25pt;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" strokecolor="#4f81bd [3204]">
                <v:stroke startarrowwidth="narrow" startarrowlength="short" endarrowwidth="narrow" endarrowlength="short" joinstyle="miter"/>
              </v:shape>
            </w:pict>
          </mc:Fallback>
        </mc:AlternateContent>
      </w:r>
      <w:r>
        <w:rPr>
          <w:rFonts w:ascii="Calibri" w:eastAsia="Calibri" w:hAnsi="Calibri" w:cs="Calibri"/>
          <w:szCs w:val="24"/>
        </w:rPr>
        <w:tab/>
        <w:t>Genera</w:t>
      </w:r>
      <w:r>
        <w:rPr>
          <w:noProof/>
        </w:rPr>
        <mc:AlternateContent>
          <mc:Choice Requires="wps">
            <w:drawing>
              <wp:anchor distT="0" distB="0" distL="114300" distR="114300" simplePos="0" relativeHeight="251688448" behindDoc="0" locked="0" layoutInCell="1" hidden="0" allowOverlap="1" wp14:anchorId="05045FB1" wp14:editId="13D7C9AB">
                <wp:simplePos x="0" y="0"/>
                <wp:positionH relativeFrom="column">
                  <wp:posOffset>3225800</wp:posOffset>
                </wp:positionH>
                <wp:positionV relativeFrom="paragraph">
                  <wp:posOffset>139700</wp:posOffset>
                </wp:positionV>
                <wp:extent cx="12700" cy="180975"/>
                <wp:effectExtent l="0" t="0" r="0" b="0"/>
                <wp:wrapNone/>
                <wp:docPr id="43" name="Conector recto de flecha 43"/>
                <wp:cNvGraphicFramePr/>
                <a:graphic xmlns:a="http://schemas.openxmlformats.org/drawingml/2006/main">
                  <a:graphicData uri="http://schemas.microsoft.com/office/word/2010/wordprocessingShape">
                    <wps:wsp>
                      <wps:cNvCnPr/>
                      <wps:spPr>
                        <a:xfrm>
                          <a:off x="5346000" y="3689513"/>
                          <a:ext cx="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5C696F29" id="Conector recto de flecha 43" o:spid="_x0000_s1026" type="#_x0000_t32" style="position:absolute;margin-left:254pt;margin-top:11pt;width:1pt;height:14.25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89472" behindDoc="0" locked="0" layoutInCell="1" hidden="0" allowOverlap="1" wp14:anchorId="586059B8" wp14:editId="035ED551">
                <wp:simplePos x="0" y="0"/>
                <wp:positionH relativeFrom="column">
                  <wp:posOffset>2997200</wp:posOffset>
                </wp:positionH>
                <wp:positionV relativeFrom="paragraph">
                  <wp:posOffset>139700</wp:posOffset>
                </wp:positionV>
                <wp:extent cx="12700" cy="180975"/>
                <wp:effectExtent l="0" t="0" r="0" b="0"/>
                <wp:wrapNone/>
                <wp:docPr id="80" name="Conector recto de flecha 80"/>
                <wp:cNvGraphicFramePr/>
                <a:graphic xmlns:a="http://schemas.openxmlformats.org/drawingml/2006/main">
                  <a:graphicData uri="http://schemas.microsoft.com/office/word/2010/wordprocessingShape">
                    <wps:wsp>
                      <wps:cNvCnPr/>
                      <wps:spPr>
                        <a:xfrm>
                          <a:off x="5346000" y="3689513"/>
                          <a:ext cx="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281B05ED" id="Conector recto de flecha 80" o:spid="_x0000_s1026" type="#_x0000_t32" style="position:absolute;margin-left:236pt;margin-top:11pt;width:1pt;height:14.25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90496" behindDoc="0" locked="0" layoutInCell="1" hidden="0" allowOverlap="1" wp14:anchorId="682A465C" wp14:editId="38DA31A1">
                <wp:simplePos x="0" y="0"/>
                <wp:positionH relativeFrom="column">
                  <wp:posOffset>3340100</wp:posOffset>
                </wp:positionH>
                <wp:positionV relativeFrom="paragraph">
                  <wp:posOffset>25400</wp:posOffset>
                </wp:positionV>
                <wp:extent cx="1022350" cy="454378"/>
                <wp:effectExtent l="0" t="0" r="0" b="0"/>
                <wp:wrapNone/>
                <wp:docPr id="23" name="Rectángulo 23"/>
                <wp:cNvGraphicFramePr/>
                <a:graphic xmlns:a="http://schemas.openxmlformats.org/drawingml/2006/main">
                  <a:graphicData uri="http://schemas.microsoft.com/office/word/2010/wordprocessingShape">
                    <wps:wsp>
                      <wps:cNvSpPr/>
                      <wps:spPr>
                        <a:xfrm>
                          <a:off x="4841175" y="3560925"/>
                          <a:ext cx="1009650" cy="43815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3E6F4E14" w14:textId="77777777" w:rsidR="008B28ED" w:rsidRDefault="008B28ED" w:rsidP="008B28ED">
                            <w:pPr>
                              <w:spacing w:after="160" w:line="258" w:lineRule="auto"/>
                              <w:jc w:val="center"/>
                              <w:textDirection w:val="btLr"/>
                            </w:pPr>
                            <w:r>
                              <w:rPr>
                                <w:rFonts w:ascii="Calibri" w:eastAsia="Calibri" w:hAnsi="Calibri" w:cs="Calibri"/>
                                <w:color w:val="000000"/>
                              </w:rPr>
                              <w:t>Venta</w:t>
                            </w:r>
                          </w:p>
                        </w:txbxContent>
                      </wps:txbx>
                      <wps:bodyPr spcFirstLastPara="1" wrap="square" lIns="91425" tIns="45700" rIns="91425" bIns="45700" anchor="ctr" anchorCtr="0">
                        <a:noAutofit/>
                      </wps:bodyPr>
                    </wps:wsp>
                  </a:graphicData>
                </a:graphic>
              </wp:anchor>
            </w:drawing>
          </mc:Choice>
          <mc:Fallback>
            <w:pict>
              <v:rect w14:anchorId="682A465C" id="Rectángulo 23" o:spid="_x0000_s1044" style="position:absolute;left:0;text-align:left;margin-left:263pt;margin-top:2pt;width:80.5pt;height:35.8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" fillcolor="#4f81bd [3204]" strokecolor="#31538f" strokeweight="1pt">
                <v:stroke startarrowwidth="narrow" startarrowlength="short" endarrowwidth="narrow" endarrowlength="short"/>
                <v:textbox inset="2.53958mm,1.2694mm,2.53958mm,1.2694mm">
                  <w:txbxContent>
                    <w:p w14:paraId="3E6F4E14" w14:textId="77777777" w:rsidR="008B28ED" w:rsidRDefault="008B28ED" w:rsidP="008B28ED">
                      <w:pPr>
                        <w:spacing w:after="160" w:line="258" w:lineRule="auto"/>
                        <w:jc w:val="center"/>
                        <w:textDirection w:val="btLr"/>
                      </w:pPr>
                      <w:r>
                        <w:rPr>
                          <w:rFonts w:ascii="Calibri" w:eastAsia="Calibri" w:hAnsi="Calibri" w:cs="Calibri"/>
                          <w:color w:val="000000"/>
                        </w:rPr>
                        <w:t>Venta</w:t>
                      </w:r>
                    </w:p>
                  </w:txbxContent>
                </v:textbox>
              </v:rect>
            </w:pict>
          </mc:Fallback>
        </mc:AlternateContent>
      </w:r>
      <w:r>
        <w:rPr>
          <w:noProof/>
        </w:rPr>
        <mc:AlternateContent>
          <mc:Choice Requires="wps">
            <w:drawing>
              <wp:anchor distT="0" distB="0" distL="114300" distR="114300" simplePos="0" relativeHeight="251691520" behindDoc="0" locked="0" layoutInCell="1" hidden="0" allowOverlap="1" wp14:anchorId="25AED125" wp14:editId="3E9A423F">
                <wp:simplePos x="0" y="0"/>
                <wp:positionH relativeFrom="column">
                  <wp:posOffset>25401</wp:posOffset>
                </wp:positionH>
                <wp:positionV relativeFrom="paragraph">
                  <wp:posOffset>25400</wp:posOffset>
                </wp:positionV>
                <wp:extent cx="1022350" cy="454378"/>
                <wp:effectExtent l="0" t="0" r="0" b="0"/>
                <wp:wrapNone/>
                <wp:docPr id="48" name="Rectángulo 48"/>
                <wp:cNvGraphicFramePr/>
                <a:graphic xmlns:a="http://schemas.openxmlformats.org/drawingml/2006/main">
                  <a:graphicData uri="http://schemas.microsoft.com/office/word/2010/wordprocessingShape">
                    <wps:wsp>
                      <wps:cNvSpPr/>
                      <wps:spPr>
                        <a:xfrm>
                          <a:off x="4841175" y="3560925"/>
                          <a:ext cx="1009650" cy="43815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2FEB9A7F" w14:textId="77777777" w:rsidR="008B28ED" w:rsidRDefault="008B28ED" w:rsidP="008B28ED">
                            <w:pPr>
                              <w:spacing w:after="160" w:line="259" w:lineRule="auto"/>
                              <w:jc w:val="center"/>
                              <w:textDirection w:val="btLr"/>
                            </w:pPr>
                            <w:r>
                              <w:rPr>
                                <w:rFonts w:ascii="Calibri" w:eastAsia="Calibri" w:hAnsi="Calibri" w:cs="Calibri"/>
                                <w:color w:val="000000"/>
                              </w:rPr>
                              <w:t>Pedido</w:t>
                            </w:r>
                          </w:p>
                        </w:txbxContent>
                      </wps:txbx>
                      <wps:bodyPr spcFirstLastPara="1" wrap="square" lIns="91425" tIns="45700" rIns="91425" bIns="45700" anchor="ctr" anchorCtr="0">
                        <a:noAutofit/>
                      </wps:bodyPr>
                    </wps:wsp>
                  </a:graphicData>
                </a:graphic>
              </wp:anchor>
            </w:drawing>
          </mc:Choice>
          <mc:Fallback>
            <w:pict>
              <v:rect w14:anchorId="25AED125" id="Rectángulo 48" o:spid="_x0000_s1045" style="position:absolute;left:0;text-align:left;margin-left:2pt;margin-top:2pt;width:80.5pt;height:35.8pt;z-index:25169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" fillcolor="#4f81bd [3204]" strokecolor="#31538f" strokeweight="1pt">
                <v:stroke startarrowwidth="narrow" startarrowlength="short" endarrowwidth="narrow" endarrowlength="short"/>
                <v:textbox inset="2.53958mm,1.2694mm,2.53958mm,1.2694mm">
                  <w:txbxContent>
                    <w:p w14:paraId="2FEB9A7F" w14:textId="77777777" w:rsidR="008B28ED" w:rsidRDefault="008B28ED" w:rsidP="008B28ED">
                      <w:pPr>
                        <w:spacing w:after="160" w:line="259" w:lineRule="auto"/>
                        <w:jc w:val="center"/>
                        <w:textDirection w:val="btLr"/>
                      </w:pPr>
                      <w:r>
                        <w:rPr>
                          <w:rFonts w:ascii="Calibri" w:eastAsia="Calibri" w:hAnsi="Calibri" w:cs="Calibri"/>
                          <w:color w:val="000000"/>
                        </w:rPr>
                        <w:t>Pedido</w:t>
                      </w:r>
                    </w:p>
                  </w:txbxContent>
                </v:textbox>
              </v:rect>
            </w:pict>
          </mc:Fallback>
        </mc:AlternateContent>
      </w:r>
    </w:p>
    <w:p w14:paraId="763A0BE8" w14:textId="77777777" w:rsidR="008B28ED" w:rsidRDefault="008B28ED" w:rsidP="008B28ED">
      <w:pPr>
        <w:tabs>
          <w:tab w:val="left" w:pos="3300"/>
        </w:tabs>
        <w:spacing w:line="240" w:lineRule="auto"/>
        <w:jc w:val="both"/>
        <w:rPr>
          <w:rFonts w:ascii="Calibri" w:eastAsia="Calibri" w:hAnsi="Calibri" w:cs="Calibri"/>
          <w:szCs w:val="24"/>
        </w:rPr>
      </w:pPr>
      <w:r>
        <w:rPr>
          <w:rFonts w:ascii="Calibri" w:eastAsia="Calibri" w:hAnsi="Calibri" w:cs="Calibri"/>
          <w:szCs w:val="24"/>
        </w:rPr>
        <w:tab/>
        <w:t>R2</w:t>
      </w:r>
      <w:r>
        <w:rPr>
          <w:noProof/>
        </w:rPr>
        <mc:AlternateContent>
          <mc:Choice Requires="wps">
            <w:drawing>
              <wp:anchor distT="0" distB="0" distL="114300" distR="114300" simplePos="0" relativeHeight="251692544" behindDoc="0" locked="0" layoutInCell="1" hidden="0" allowOverlap="1" wp14:anchorId="3EEC4181" wp14:editId="0899CACF">
                <wp:simplePos x="0" y="0"/>
                <wp:positionH relativeFrom="column">
                  <wp:posOffset>1028700</wp:posOffset>
                </wp:positionH>
                <wp:positionV relativeFrom="paragraph">
                  <wp:posOffset>38100</wp:posOffset>
                </wp:positionV>
                <wp:extent cx="885825" cy="12700"/>
                <wp:effectExtent l="0" t="0" r="0" b="0"/>
                <wp:wrapNone/>
                <wp:docPr id="45" name="Conector recto de flecha 45"/>
                <wp:cNvGraphicFramePr/>
                <a:graphic xmlns:a="http://schemas.openxmlformats.org/drawingml/2006/main">
                  <a:graphicData uri="http://schemas.microsoft.com/office/word/2010/wordprocessingShape">
                    <wps:wsp>
                      <wps:cNvCnPr/>
                      <wps:spPr>
                        <a:xfrm rot="10800000" flipH="1">
                          <a:off x="4903088" y="3775238"/>
                          <a:ext cx="88582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25E181F3" id="Conector recto de flecha 45" o:spid="_x0000_s1026" type="#_x0000_t32" style="position:absolute;margin-left:81pt;margin-top:3pt;width:69.75pt;height:1pt;rotation:180;flip:x;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93568" behindDoc="0" locked="0" layoutInCell="1" hidden="0" allowOverlap="1" wp14:anchorId="0F060B9E" wp14:editId="75F86A83">
                <wp:simplePos x="0" y="0"/>
                <wp:positionH relativeFrom="column">
                  <wp:posOffset>2451100</wp:posOffset>
                </wp:positionH>
                <wp:positionV relativeFrom="paragraph">
                  <wp:posOffset>25400</wp:posOffset>
                </wp:positionV>
                <wp:extent cx="885825" cy="12700"/>
                <wp:effectExtent l="0" t="0" r="0" b="0"/>
                <wp:wrapNone/>
                <wp:docPr id="36" name="Conector recto de flecha 36"/>
                <wp:cNvGraphicFramePr/>
                <a:graphic xmlns:a="http://schemas.openxmlformats.org/drawingml/2006/main">
                  <a:graphicData uri="http://schemas.microsoft.com/office/word/2010/wordprocessingShape">
                    <wps:wsp>
                      <wps:cNvCnPr/>
                      <wps:spPr>
                        <a:xfrm rot="10800000" flipH="1">
                          <a:off x="4903088" y="3775238"/>
                          <a:ext cx="88582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1A230EA0" id="Conector recto de flecha 36" o:spid="_x0000_s1026" type="#_x0000_t32" style="position:absolute;margin-left:193pt;margin-top:2pt;width:69.75pt;height:1pt;rotation:180;flip:x;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" strokecolor="#4f81bd [3204]">
                <v:stroke startarrowwidth="narrow" startarrowlength="short" endarrowwidth="narrow" endarrowlength="short" joinstyle="miter"/>
              </v:shape>
            </w:pict>
          </mc:Fallback>
        </mc:AlternateContent>
      </w:r>
    </w:p>
    <w:p w14:paraId="2BE7CCC7" w14:textId="77777777" w:rsidR="008B28ED" w:rsidRDefault="008B28ED" w:rsidP="008B28ED">
      <w:pPr>
        <w:tabs>
          <w:tab w:val="left" w:pos="1890"/>
        </w:tabs>
        <w:spacing w:line="240" w:lineRule="auto"/>
        <w:jc w:val="both"/>
        <w:rPr>
          <w:rFonts w:ascii="Calibri" w:eastAsia="Calibri" w:hAnsi="Calibri" w:cs="Calibri"/>
          <w:szCs w:val="24"/>
        </w:rPr>
      </w:pPr>
      <w:r>
        <w:rPr>
          <w:rFonts w:ascii="Calibri" w:eastAsia="Calibri" w:hAnsi="Calibri" w:cs="Calibri"/>
          <w:szCs w:val="24"/>
        </w:rPr>
        <w:tab/>
        <w:t>Es Generado</w:t>
      </w:r>
    </w:p>
    <w:p w14:paraId="76A7ADC1" w14:textId="77777777" w:rsidR="008B28ED" w:rsidRDefault="008B28ED" w:rsidP="008B28ED">
      <w:pPr>
        <w:tabs>
          <w:tab w:val="center" w:pos="4252"/>
        </w:tabs>
        <w:spacing w:line="240" w:lineRule="auto"/>
        <w:jc w:val="both"/>
        <w:rPr>
          <w:rFonts w:ascii="Calibri" w:eastAsia="Calibri" w:hAnsi="Calibri" w:cs="Calibri"/>
          <w:szCs w:val="24"/>
        </w:rPr>
      </w:pPr>
    </w:p>
    <w:p w14:paraId="19C1BF8C" w14:textId="77777777" w:rsidR="008B28ED" w:rsidRDefault="008B28ED" w:rsidP="008B28ED">
      <w:pPr>
        <w:tabs>
          <w:tab w:val="center" w:pos="4252"/>
        </w:tabs>
        <w:spacing w:line="240" w:lineRule="auto"/>
        <w:jc w:val="both"/>
        <w:rPr>
          <w:rFonts w:ascii="Calibri" w:eastAsia="Calibri" w:hAnsi="Calibri" w:cs="Calibri"/>
          <w:szCs w:val="24"/>
        </w:rPr>
      </w:pPr>
      <w:r>
        <w:rPr>
          <w:noProof/>
        </w:rPr>
        <mc:AlternateContent>
          <mc:Choice Requires="wps">
            <w:drawing>
              <wp:anchor distT="0" distB="0" distL="114300" distR="114300" simplePos="0" relativeHeight="251733504" behindDoc="0" locked="0" layoutInCell="1" allowOverlap="1" wp14:anchorId="561B13AE" wp14:editId="67CEF039">
                <wp:simplePos x="0" y="0"/>
                <wp:positionH relativeFrom="column">
                  <wp:posOffset>2838450</wp:posOffset>
                </wp:positionH>
                <wp:positionV relativeFrom="paragraph">
                  <wp:posOffset>132715</wp:posOffset>
                </wp:positionV>
                <wp:extent cx="180975" cy="184150"/>
                <wp:effectExtent l="57150" t="19050" r="9525" b="101600"/>
                <wp:wrapNone/>
                <wp:docPr id="105" name="Elipse 105"/>
                <wp:cNvGraphicFramePr/>
                <a:graphic xmlns:a="http://schemas.openxmlformats.org/drawingml/2006/main">
                  <a:graphicData uri="http://schemas.microsoft.com/office/word/2010/wordprocessingShape">
                    <wps:wsp>
                      <wps:cNvSpPr/>
                      <wps:spPr>
                        <a:xfrm>
                          <a:off x="0" y="0"/>
                          <a:ext cx="180975" cy="1841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59971E" id="Elipse 105" o:spid="_x0000_s1026" style="position:absolute;margin-left:223.5pt;margin-top:10.45pt;width:14.25pt;height:14.5pt;z-index:25173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" fillcolor="white [3212]" strokecolor="#4579b8 [3044]">
                <v:shadow on="t" color="black" opacity="22937f" origin=",.5" offset="0,.63889mm"/>
              </v:oval>
            </w:pict>
          </mc:Fallback>
        </mc:AlternateContent>
      </w:r>
      <w:r>
        <w:rPr>
          <w:noProof/>
        </w:rPr>
        <mc:AlternateContent>
          <mc:Choice Requires="wps">
            <w:drawing>
              <wp:anchor distT="0" distB="0" distL="114300" distR="114300" simplePos="0" relativeHeight="251732480" behindDoc="0" locked="0" layoutInCell="1" allowOverlap="1" wp14:anchorId="08E297C6" wp14:editId="77E52AF8">
                <wp:simplePos x="0" y="0"/>
                <wp:positionH relativeFrom="column">
                  <wp:posOffset>1323975</wp:posOffset>
                </wp:positionH>
                <wp:positionV relativeFrom="paragraph">
                  <wp:posOffset>142240</wp:posOffset>
                </wp:positionV>
                <wp:extent cx="180975" cy="184151"/>
                <wp:effectExtent l="57150" t="19050" r="9525" b="101600"/>
                <wp:wrapNone/>
                <wp:docPr id="104" name="Elipse 104"/>
                <wp:cNvGraphicFramePr/>
                <a:graphic xmlns:a="http://schemas.openxmlformats.org/drawingml/2006/main">
                  <a:graphicData uri="http://schemas.microsoft.com/office/word/2010/wordprocessingShape">
                    <wps:wsp>
                      <wps:cNvSpPr/>
                      <wps:spPr>
                        <a:xfrm>
                          <a:off x="0" y="0"/>
                          <a:ext cx="180975" cy="184151"/>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6CA42" id="Elipse 104" o:spid="_x0000_s1026" style="position:absolute;margin-left:104.25pt;margin-top:11.2pt;width:14.25pt;height:14.5pt;z-index:25173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" fillcolor="white [3212]" strokecolor="#4579b8 [3044]">
                <v:shadow on="t" color="black" opacity="22937f" origin=",.5" offset="0,.63889mm"/>
              </v:oval>
            </w:pict>
          </mc:Fallback>
        </mc:AlternateContent>
      </w:r>
      <w:r>
        <w:rPr>
          <w:noProof/>
        </w:rPr>
        <mc:AlternateContent>
          <mc:Choice Requires="wps">
            <w:drawing>
              <wp:anchor distT="0" distB="0" distL="114300" distR="114300" simplePos="0" relativeHeight="251728384" behindDoc="0" locked="0" layoutInCell="1" hidden="0" allowOverlap="1" wp14:anchorId="2DAE5418" wp14:editId="13DCFB0E">
                <wp:simplePos x="0" y="0"/>
                <wp:positionH relativeFrom="column">
                  <wp:posOffset>3047682</wp:posOffset>
                </wp:positionH>
                <wp:positionV relativeFrom="paragraph">
                  <wp:posOffset>67628</wp:posOffset>
                </wp:positionV>
                <wp:extent cx="288925" cy="317500"/>
                <wp:effectExtent l="23813" t="14287" r="20637" b="39688"/>
                <wp:wrapNone/>
                <wp:docPr id="99" name="Triángulo isósceles 99"/>
                <wp:cNvGraphicFramePr/>
                <a:graphic xmlns:a="http://schemas.openxmlformats.org/drawingml/2006/main">
                  <a:graphicData uri="http://schemas.microsoft.com/office/word/2010/wordprocessingShape">
                    <wps:wsp>
                      <wps:cNvSpPr/>
                      <wps:spPr>
                        <a:xfrm rot="16200000">
                          <a:off x="0" y="0"/>
                          <a:ext cx="288925" cy="317500"/>
                        </a:xfrm>
                        <a:prstGeom prst="triangle">
                          <a:avLst>
                            <a:gd name="adj" fmla="val 50000"/>
                          </a:avLst>
                        </a:prstGeom>
                        <a:noFill/>
                        <a:ln w="12700" cap="flat" cmpd="sng">
                          <a:solidFill>
                            <a:srgbClr val="31538F"/>
                          </a:solidFill>
                          <a:prstDash val="solid"/>
                          <a:miter lim="800000"/>
                          <a:headEnd type="none" w="sm" len="sm"/>
                          <a:tailEnd type="none" w="sm" len="sm"/>
                        </a:ln>
                      </wps:spPr>
                      <wps:txbx>
                        <w:txbxContent>
                          <w:p w14:paraId="2648819A" w14:textId="77777777" w:rsidR="008B28ED" w:rsidRDefault="008B28ED" w:rsidP="008B28E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2DAE5418" id="Triángulo isósceles 99" o:spid="_x0000_s1046" type="#_x0000_t5" style="position:absolute;left:0;text-align:left;margin-left:239.95pt;margin-top:5.35pt;width:22.75pt;height:25pt;rotation:-90;z-index:25172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" filled="f" strokecolor="#31538f" strokeweight="1pt">
                <v:stroke startarrowwidth="narrow" startarrowlength="short" endarrowwidth="narrow" endarrowlength="short"/>
                <v:textbox inset="2.53958mm,2.53958mm,2.53958mm,2.53958mm">
                  <w:txbxContent>
                    <w:p w14:paraId="2648819A" w14:textId="77777777" w:rsidR="008B28ED" w:rsidRDefault="008B28ED" w:rsidP="008B28ED">
                      <w:pPr>
                        <w:spacing w:line="240" w:lineRule="auto"/>
                        <w:textDirection w:val="btLr"/>
                      </w:pPr>
                    </w:p>
                  </w:txbxContent>
                </v:textbox>
              </v:shape>
            </w:pict>
          </mc:Fallback>
        </mc:AlternateContent>
      </w:r>
      <w:r>
        <w:rPr>
          <w:noProof/>
        </w:rPr>
        <mc:AlternateContent>
          <mc:Choice Requires="wps">
            <w:drawing>
              <wp:anchor distT="0" distB="0" distL="114300" distR="114300" simplePos="0" relativeHeight="251696640" behindDoc="0" locked="0" layoutInCell="1" hidden="0" allowOverlap="1" wp14:anchorId="1F9815DD" wp14:editId="288B8798">
                <wp:simplePos x="0" y="0"/>
                <wp:positionH relativeFrom="column">
                  <wp:posOffset>3343275</wp:posOffset>
                </wp:positionH>
                <wp:positionV relativeFrom="paragraph">
                  <wp:posOffset>27940</wp:posOffset>
                </wp:positionV>
                <wp:extent cx="1257300" cy="438150"/>
                <wp:effectExtent l="0" t="0" r="19050" b="19050"/>
                <wp:wrapNone/>
                <wp:docPr id="39" name="Rectángulo 39"/>
                <wp:cNvGraphicFramePr/>
                <a:graphic xmlns:a="http://schemas.openxmlformats.org/drawingml/2006/main">
                  <a:graphicData uri="http://schemas.microsoft.com/office/word/2010/wordprocessingShape">
                    <wps:wsp>
                      <wps:cNvSpPr/>
                      <wps:spPr>
                        <a:xfrm>
                          <a:off x="0" y="0"/>
                          <a:ext cx="1257300" cy="43815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1BFE92D7" w14:textId="77777777" w:rsidR="008B28ED" w:rsidRDefault="008B28ED" w:rsidP="008B28ED">
                            <w:pPr>
                              <w:spacing w:after="160" w:line="258" w:lineRule="auto"/>
                              <w:jc w:val="center"/>
                              <w:textDirection w:val="btLr"/>
                            </w:pPr>
                            <w:r>
                              <w:rPr>
                                <w:rFonts w:ascii="Calibri" w:eastAsia="Calibri" w:hAnsi="Calibri" w:cs="Calibri"/>
                                <w:color w:val="000000"/>
                              </w:rPr>
                              <w:t>Mail_Notificacion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F9815DD" id="Rectángulo 39" o:spid="_x0000_s1047" style="position:absolute;left:0;text-align:left;margin-left:263.25pt;margin-top:2.2pt;width:99pt;height:34.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" fillcolor="#4f81bd [3204]" strokecolor="#31538f" strokeweight="1pt">
                <v:stroke startarrowwidth="narrow" startarrowlength="short" endarrowwidth="narrow" endarrowlength="short"/>
                <v:textbox inset="2.53958mm,1.2694mm,2.53958mm,1.2694mm">
                  <w:txbxContent>
                    <w:p w14:paraId="1BFE92D7" w14:textId="77777777" w:rsidR="008B28ED" w:rsidRDefault="008B28ED" w:rsidP="008B28ED">
                      <w:pPr>
                        <w:spacing w:after="160" w:line="258" w:lineRule="auto"/>
                        <w:jc w:val="center"/>
                        <w:textDirection w:val="btLr"/>
                      </w:pPr>
                      <w:r>
                        <w:rPr>
                          <w:rFonts w:ascii="Calibri" w:eastAsia="Calibri" w:hAnsi="Calibri" w:cs="Calibri"/>
                          <w:color w:val="000000"/>
                        </w:rPr>
                        <w:t>Mail_Notificacion</w:t>
                      </w:r>
                    </w:p>
                  </w:txbxContent>
                </v:textbox>
              </v:rect>
            </w:pict>
          </mc:Fallback>
        </mc:AlternateContent>
      </w:r>
      <w:r>
        <w:rPr>
          <w:rFonts w:ascii="Calibri" w:eastAsia="Calibri" w:hAnsi="Calibri" w:cs="Calibri"/>
          <w:szCs w:val="24"/>
        </w:rPr>
        <w:tab/>
        <w:t>Causa</w:t>
      </w:r>
      <w:r>
        <w:rPr>
          <w:noProof/>
        </w:rPr>
        <mc:AlternateContent>
          <mc:Choice Requires="wps">
            <w:drawing>
              <wp:anchor distT="0" distB="0" distL="114300" distR="114300" simplePos="0" relativeHeight="251694592" behindDoc="0" locked="0" layoutInCell="1" hidden="0" allowOverlap="1" wp14:anchorId="0BDD9090" wp14:editId="4DFF9C95">
                <wp:simplePos x="0" y="0"/>
                <wp:positionH relativeFrom="column">
                  <wp:posOffset>1193800</wp:posOffset>
                </wp:positionH>
                <wp:positionV relativeFrom="paragraph">
                  <wp:posOffset>152400</wp:posOffset>
                </wp:positionV>
                <wp:extent cx="12700" cy="180975"/>
                <wp:effectExtent l="0" t="0" r="0" b="0"/>
                <wp:wrapNone/>
                <wp:docPr id="12" name="Conector recto de flecha 12"/>
                <wp:cNvGraphicFramePr/>
                <a:graphic xmlns:a="http://schemas.openxmlformats.org/drawingml/2006/main">
                  <a:graphicData uri="http://schemas.microsoft.com/office/word/2010/wordprocessingShape">
                    <wps:wsp>
                      <wps:cNvCnPr/>
                      <wps:spPr>
                        <a:xfrm>
                          <a:off x="5346000" y="3689513"/>
                          <a:ext cx="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64BD542B" id="Conector recto de flecha 12" o:spid="_x0000_s1026" type="#_x0000_t32" style="position:absolute;margin-left:94pt;margin-top:12pt;width:1pt;height:14.25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95616" behindDoc="0" locked="0" layoutInCell="1" hidden="0" allowOverlap="1" wp14:anchorId="6226E9C7" wp14:editId="09E3557B">
                <wp:simplePos x="0" y="0"/>
                <wp:positionH relativeFrom="column">
                  <wp:posOffset>25401</wp:posOffset>
                </wp:positionH>
                <wp:positionV relativeFrom="paragraph">
                  <wp:posOffset>25400</wp:posOffset>
                </wp:positionV>
                <wp:extent cx="1022350" cy="454378"/>
                <wp:effectExtent l="0" t="0" r="0" b="0"/>
                <wp:wrapNone/>
                <wp:docPr id="11" name="Rectángulo 11"/>
                <wp:cNvGraphicFramePr/>
                <a:graphic xmlns:a="http://schemas.openxmlformats.org/drawingml/2006/main">
                  <a:graphicData uri="http://schemas.microsoft.com/office/word/2010/wordprocessingShape">
                    <wps:wsp>
                      <wps:cNvSpPr/>
                      <wps:spPr>
                        <a:xfrm>
                          <a:off x="4841175" y="3560925"/>
                          <a:ext cx="1009650" cy="43815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018DD4F5" w14:textId="77777777" w:rsidR="008B28ED" w:rsidRDefault="008B28ED" w:rsidP="008B28ED">
                            <w:pPr>
                              <w:spacing w:after="160" w:line="258" w:lineRule="auto"/>
                              <w:jc w:val="center"/>
                              <w:textDirection w:val="btLr"/>
                            </w:pPr>
                            <w:r>
                              <w:rPr>
                                <w:rFonts w:ascii="Calibri" w:eastAsia="Calibri" w:hAnsi="Calibri" w:cs="Calibri"/>
                                <w:color w:val="000000"/>
                              </w:rPr>
                              <w:t>Pedido</w:t>
                            </w:r>
                          </w:p>
                        </w:txbxContent>
                      </wps:txbx>
                      <wps:bodyPr spcFirstLastPara="1" wrap="square" lIns="91425" tIns="45700" rIns="91425" bIns="45700" anchor="ctr" anchorCtr="0">
                        <a:noAutofit/>
                      </wps:bodyPr>
                    </wps:wsp>
                  </a:graphicData>
                </a:graphic>
              </wp:anchor>
            </w:drawing>
          </mc:Choice>
          <mc:Fallback>
            <w:pict>
              <v:rect w14:anchorId="6226E9C7" id="Rectángulo 11" o:spid="_x0000_s1048" style="position:absolute;left:0;text-align:left;margin-left:2pt;margin-top:2pt;width:80.5pt;height:35.8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" fillcolor="#4f81bd [3204]" strokecolor="#31538f" strokeweight="1pt">
                <v:stroke startarrowwidth="narrow" startarrowlength="short" endarrowwidth="narrow" endarrowlength="short"/>
                <v:textbox inset="2.53958mm,1.2694mm,2.53958mm,1.2694mm">
                  <w:txbxContent>
                    <w:p w14:paraId="018DD4F5" w14:textId="77777777" w:rsidR="008B28ED" w:rsidRDefault="008B28ED" w:rsidP="008B28ED">
                      <w:pPr>
                        <w:spacing w:after="160" w:line="258" w:lineRule="auto"/>
                        <w:jc w:val="center"/>
                        <w:textDirection w:val="btLr"/>
                      </w:pPr>
                      <w:r>
                        <w:rPr>
                          <w:rFonts w:ascii="Calibri" w:eastAsia="Calibri" w:hAnsi="Calibri" w:cs="Calibri"/>
                          <w:color w:val="000000"/>
                        </w:rPr>
                        <w:t>Pedido</w:t>
                      </w:r>
                    </w:p>
                  </w:txbxContent>
                </v:textbox>
              </v:rect>
            </w:pict>
          </mc:Fallback>
        </mc:AlternateContent>
      </w:r>
    </w:p>
    <w:p w14:paraId="38DE3035" w14:textId="77777777" w:rsidR="008B28ED" w:rsidRDefault="008B28ED" w:rsidP="008B28ED">
      <w:pPr>
        <w:tabs>
          <w:tab w:val="left" w:pos="3300"/>
        </w:tabs>
        <w:spacing w:line="240" w:lineRule="auto"/>
        <w:jc w:val="both"/>
        <w:rPr>
          <w:rFonts w:ascii="Calibri" w:eastAsia="Calibri" w:hAnsi="Calibri" w:cs="Calibri"/>
          <w:szCs w:val="24"/>
        </w:rPr>
      </w:pPr>
      <w:r>
        <w:rPr>
          <w:rFonts w:ascii="Calibri" w:eastAsia="Calibri" w:hAnsi="Calibri" w:cs="Calibri"/>
          <w:szCs w:val="24"/>
        </w:rPr>
        <w:tab/>
        <w:t>R3</w:t>
      </w:r>
      <w:r>
        <w:rPr>
          <w:noProof/>
        </w:rPr>
        <mc:AlternateContent>
          <mc:Choice Requires="wps">
            <w:drawing>
              <wp:anchor distT="0" distB="0" distL="114300" distR="114300" simplePos="0" relativeHeight="251697664" behindDoc="0" locked="0" layoutInCell="1" hidden="0" allowOverlap="1" wp14:anchorId="71530F85" wp14:editId="1A87583B">
                <wp:simplePos x="0" y="0"/>
                <wp:positionH relativeFrom="column">
                  <wp:posOffset>1028700</wp:posOffset>
                </wp:positionH>
                <wp:positionV relativeFrom="paragraph">
                  <wp:posOffset>38100</wp:posOffset>
                </wp:positionV>
                <wp:extent cx="885825" cy="12700"/>
                <wp:effectExtent l="0" t="0" r="0" b="0"/>
                <wp:wrapNone/>
                <wp:docPr id="84" name="Conector recto de flecha 84"/>
                <wp:cNvGraphicFramePr/>
                <a:graphic xmlns:a="http://schemas.openxmlformats.org/drawingml/2006/main">
                  <a:graphicData uri="http://schemas.microsoft.com/office/word/2010/wordprocessingShape">
                    <wps:wsp>
                      <wps:cNvCnPr/>
                      <wps:spPr>
                        <a:xfrm rot="10800000" flipH="1">
                          <a:off x="4903088" y="3775238"/>
                          <a:ext cx="88582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1623BB31" id="Conector recto de flecha 84" o:spid="_x0000_s1026" type="#_x0000_t32" style="position:absolute;margin-left:81pt;margin-top:3pt;width:69.75pt;height:1pt;rotation:180;flip:x;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98688" behindDoc="0" locked="0" layoutInCell="1" hidden="0" allowOverlap="1" wp14:anchorId="55508D19" wp14:editId="0E41E4BB">
                <wp:simplePos x="0" y="0"/>
                <wp:positionH relativeFrom="column">
                  <wp:posOffset>2451100</wp:posOffset>
                </wp:positionH>
                <wp:positionV relativeFrom="paragraph">
                  <wp:posOffset>25400</wp:posOffset>
                </wp:positionV>
                <wp:extent cx="885825" cy="12700"/>
                <wp:effectExtent l="0" t="0" r="0" b="0"/>
                <wp:wrapNone/>
                <wp:docPr id="35" name="Conector recto de flecha 35"/>
                <wp:cNvGraphicFramePr/>
                <a:graphic xmlns:a="http://schemas.openxmlformats.org/drawingml/2006/main">
                  <a:graphicData uri="http://schemas.microsoft.com/office/word/2010/wordprocessingShape">
                    <wps:wsp>
                      <wps:cNvCnPr/>
                      <wps:spPr>
                        <a:xfrm rot="10800000" flipH="1">
                          <a:off x="4903088" y="3775238"/>
                          <a:ext cx="88582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6F761611" id="Conector recto de flecha 35" o:spid="_x0000_s1026" type="#_x0000_t32" style="position:absolute;margin-left:193pt;margin-top:2pt;width:69.75pt;height:1pt;rotation:180;flip:x;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" strokecolor="#4f81bd [3204]">
                <v:stroke startarrowwidth="narrow" startarrowlength="short" endarrowwidth="narrow" endarrowlength="short" joinstyle="miter"/>
              </v:shape>
            </w:pict>
          </mc:Fallback>
        </mc:AlternateContent>
      </w:r>
    </w:p>
    <w:p w14:paraId="3EEC2CA2" w14:textId="77777777" w:rsidR="008B28ED" w:rsidRDefault="008B28ED" w:rsidP="008B28ED">
      <w:pPr>
        <w:tabs>
          <w:tab w:val="left" w:pos="1890"/>
        </w:tabs>
        <w:spacing w:line="240" w:lineRule="auto"/>
        <w:jc w:val="both"/>
        <w:rPr>
          <w:rFonts w:ascii="Calibri" w:eastAsia="Calibri" w:hAnsi="Calibri" w:cs="Calibri"/>
          <w:szCs w:val="24"/>
        </w:rPr>
      </w:pPr>
      <w:r>
        <w:rPr>
          <w:rFonts w:ascii="Calibri" w:eastAsia="Calibri" w:hAnsi="Calibri" w:cs="Calibri"/>
          <w:szCs w:val="24"/>
        </w:rPr>
        <w:tab/>
        <w:t>Es Causada Por</w:t>
      </w:r>
    </w:p>
    <w:p w14:paraId="0579125B" w14:textId="77777777" w:rsidR="008B28ED" w:rsidRDefault="008B28ED" w:rsidP="008B28ED">
      <w:pPr>
        <w:spacing w:line="240" w:lineRule="auto"/>
        <w:jc w:val="both"/>
        <w:rPr>
          <w:rFonts w:ascii="Calibri" w:eastAsia="Calibri" w:hAnsi="Calibri" w:cs="Calibri"/>
          <w:szCs w:val="24"/>
        </w:rPr>
      </w:pPr>
      <w:r>
        <w:rPr>
          <w:noProof/>
        </w:rPr>
        <mc:AlternateContent>
          <mc:Choice Requires="wps">
            <w:drawing>
              <wp:anchor distT="0" distB="0" distL="114300" distR="114300" simplePos="0" relativeHeight="251702784" behindDoc="0" locked="0" layoutInCell="1" hidden="0" allowOverlap="1" wp14:anchorId="10F09BF3" wp14:editId="799B6DB9">
                <wp:simplePos x="0" y="0"/>
                <wp:positionH relativeFrom="column">
                  <wp:posOffset>-161925</wp:posOffset>
                </wp:positionH>
                <wp:positionV relativeFrom="paragraph">
                  <wp:posOffset>209550</wp:posOffset>
                </wp:positionV>
                <wp:extent cx="1212850" cy="438150"/>
                <wp:effectExtent l="0" t="0" r="25400" b="19050"/>
                <wp:wrapNone/>
                <wp:docPr id="88" name="Rectángulo 88"/>
                <wp:cNvGraphicFramePr/>
                <a:graphic xmlns:a="http://schemas.openxmlformats.org/drawingml/2006/main">
                  <a:graphicData uri="http://schemas.microsoft.com/office/word/2010/wordprocessingShape">
                    <wps:wsp>
                      <wps:cNvSpPr/>
                      <wps:spPr>
                        <a:xfrm>
                          <a:off x="0" y="0"/>
                          <a:ext cx="1212850" cy="43815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6C9FAB7E" w14:textId="77777777" w:rsidR="008B28ED" w:rsidRDefault="008B28ED" w:rsidP="008B28ED">
                            <w:pPr>
                              <w:spacing w:after="160" w:line="258" w:lineRule="auto"/>
                              <w:jc w:val="center"/>
                              <w:textDirection w:val="btLr"/>
                            </w:pPr>
                            <w:r>
                              <w:rPr>
                                <w:rFonts w:ascii="Calibri" w:eastAsia="Calibri" w:hAnsi="Calibri" w:cs="Calibri"/>
                                <w:color w:val="000000"/>
                              </w:rPr>
                              <w:t>Usuario_Empresa</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0F09BF3" id="Rectángulo 88" o:spid="_x0000_s1049" style="position:absolute;left:0;text-align:left;margin-left:-12.75pt;margin-top:16.5pt;width:95.5pt;height:34.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" fillcolor="#4f81bd [3204]" strokecolor="#31538f" strokeweight="1pt">
                <v:stroke startarrowwidth="narrow" startarrowlength="short" endarrowwidth="narrow" endarrowlength="short"/>
                <v:textbox inset="2.53958mm,1.2694mm,2.53958mm,1.2694mm">
                  <w:txbxContent>
                    <w:p w14:paraId="6C9FAB7E" w14:textId="77777777" w:rsidR="008B28ED" w:rsidRDefault="008B28ED" w:rsidP="008B28ED">
                      <w:pPr>
                        <w:spacing w:after="160" w:line="258" w:lineRule="auto"/>
                        <w:jc w:val="center"/>
                        <w:textDirection w:val="btLr"/>
                      </w:pPr>
                      <w:r>
                        <w:rPr>
                          <w:rFonts w:ascii="Calibri" w:eastAsia="Calibri" w:hAnsi="Calibri" w:cs="Calibri"/>
                          <w:color w:val="000000"/>
                        </w:rPr>
                        <w:t>Usuario_Empresa</w:t>
                      </w:r>
                    </w:p>
                  </w:txbxContent>
                </v:textbox>
              </v:rect>
            </w:pict>
          </mc:Fallback>
        </mc:AlternateContent>
      </w:r>
    </w:p>
    <w:p w14:paraId="10C1D5D3" w14:textId="77777777" w:rsidR="008B28ED" w:rsidRDefault="008B28ED" w:rsidP="008B28ED">
      <w:pPr>
        <w:tabs>
          <w:tab w:val="left" w:pos="3750"/>
          <w:tab w:val="left" w:pos="4020"/>
          <w:tab w:val="center" w:pos="4252"/>
        </w:tabs>
        <w:spacing w:line="240" w:lineRule="auto"/>
        <w:jc w:val="both"/>
        <w:rPr>
          <w:rFonts w:ascii="Calibri" w:eastAsia="Calibri" w:hAnsi="Calibri" w:cs="Calibri"/>
          <w:szCs w:val="24"/>
        </w:rPr>
      </w:pPr>
      <w:r>
        <w:rPr>
          <w:rFonts w:ascii="Calibri" w:eastAsia="Calibri" w:hAnsi="Calibri" w:cs="Calibri"/>
          <w:szCs w:val="24"/>
        </w:rPr>
        <w:tab/>
        <w:t>Gestiona</w:t>
      </w:r>
      <w:r>
        <w:rPr>
          <w:rFonts w:ascii="Calibri" w:eastAsia="Calibri" w:hAnsi="Calibri" w:cs="Calibri"/>
          <w:szCs w:val="24"/>
        </w:rPr>
        <w:tab/>
      </w:r>
      <w:r>
        <w:rPr>
          <w:rFonts w:ascii="Calibri" w:eastAsia="Calibri" w:hAnsi="Calibri" w:cs="Calibri"/>
          <w:szCs w:val="24"/>
        </w:rPr>
        <w:tab/>
      </w:r>
      <w:r>
        <w:rPr>
          <w:noProof/>
        </w:rPr>
        <mc:AlternateContent>
          <mc:Choice Requires="wps">
            <w:drawing>
              <wp:anchor distT="0" distB="0" distL="114300" distR="114300" simplePos="0" relativeHeight="251699712" behindDoc="0" locked="0" layoutInCell="1" hidden="0" allowOverlap="1" wp14:anchorId="5ACD581A" wp14:editId="12B9CE11">
                <wp:simplePos x="0" y="0"/>
                <wp:positionH relativeFrom="column">
                  <wp:posOffset>3340100</wp:posOffset>
                </wp:positionH>
                <wp:positionV relativeFrom="paragraph">
                  <wp:posOffset>12700</wp:posOffset>
                </wp:positionV>
                <wp:extent cx="1022350" cy="454378"/>
                <wp:effectExtent l="0" t="0" r="0" b="0"/>
                <wp:wrapNone/>
                <wp:docPr id="2" name="Rectángulo 2"/>
                <wp:cNvGraphicFramePr/>
                <a:graphic xmlns:a="http://schemas.openxmlformats.org/drawingml/2006/main">
                  <a:graphicData uri="http://schemas.microsoft.com/office/word/2010/wordprocessingShape">
                    <wps:wsp>
                      <wps:cNvSpPr/>
                      <wps:spPr>
                        <a:xfrm>
                          <a:off x="4841175" y="3560925"/>
                          <a:ext cx="1009650" cy="43815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6C8D9965" w14:textId="77777777" w:rsidR="008B28ED" w:rsidRDefault="008B28ED" w:rsidP="008B28ED">
                            <w:pPr>
                              <w:spacing w:after="160" w:line="258" w:lineRule="auto"/>
                              <w:jc w:val="center"/>
                              <w:textDirection w:val="btLr"/>
                            </w:pPr>
                            <w:r>
                              <w:rPr>
                                <w:rFonts w:ascii="Calibri" w:eastAsia="Calibri" w:hAnsi="Calibri" w:cs="Calibri"/>
                                <w:color w:val="000000"/>
                              </w:rPr>
                              <w:t>Producto</w:t>
                            </w:r>
                          </w:p>
                        </w:txbxContent>
                      </wps:txbx>
                      <wps:bodyPr spcFirstLastPara="1" wrap="square" lIns="91425" tIns="45700" rIns="91425" bIns="45700" anchor="ctr" anchorCtr="0">
                        <a:noAutofit/>
                      </wps:bodyPr>
                    </wps:wsp>
                  </a:graphicData>
                </a:graphic>
              </wp:anchor>
            </w:drawing>
          </mc:Choice>
          <mc:Fallback>
            <w:pict>
              <v:rect w14:anchorId="5ACD581A" id="Rectángulo 2" o:spid="_x0000_s1050" style="position:absolute;left:0;text-align:left;margin-left:263pt;margin-top:1pt;width:80.5pt;height:35.8pt;z-index:25169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" fillcolor="#4f81bd [3204]" strokecolor="#31538f" strokeweight="1pt">
                <v:stroke startarrowwidth="narrow" startarrowlength="short" endarrowwidth="narrow" endarrowlength="short"/>
                <v:textbox inset="2.53958mm,1.2694mm,2.53958mm,1.2694mm">
                  <w:txbxContent>
                    <w:p w14:paraId="6C8D9965" w14:textId="77777777" w:rsidR="008B28ED" w:rsidRDefault="008B28ED" w:rsidP="008B28ED">
                      <w:pPr>
                        <w:spacing w:after="160" w:line="258" w:lineRule="auto"/>
                        <w:jc w:val="center"/>
                        <w:textDirection w:val="btLr"/>
                      </w:pPr>
                      <w:r>
                        <w:rPr>
                          <w:rFonts w:ascii="Calibri" w:eastAsia="Calibri" w:hAnsi="Calibri" w:cs="Calibri"/>
                          <w:color w:val="000000"/>
                        </w:rPr>
                        <w:t>Producto</w:t>
                      </w:r>
                    </w:p>
                  </w:txbxContent>
                </v:textbox>
              </v:rect>
            </w:pict>
          </mc:Fallback>
        </mc:AlternateContent>
      </w:r>
      <w:r>
        <w:rPr>
          <w:noProof/>
        </w:rPr>
        <mc:AlternateContent>
          <mc:Choice Requires="wps">
            <w:drawing>
              <wp:anchor distT="0" distB="0" distL="114300" distR="114300" simplePos="0" relativeHeight="251700736" behindDoc="0" locked="0" layoutInCell="1" hidden="0" allowOverlap="1" wp14:anchorId="7D2315DF" wp14:editId="460B18F4">
                <wp:simplePos x="0" y="0"/>
                <wp:positionH relativeFrom="column">
                  <wp:posOffset>1028700</wp:posOffset>
                </wp:positionH>
                <wp:positionV relativeFrom="paragraph">
                  <wp:posOffset>76200</wp:posOffset>
                </wp:positionV>
                <wp:extent cx="288925" cy="317500"/>
                <wp:effectExtent l="0" t="0" r="0" b="0"/>
                <wp:wrapNone/>
                <wp:docPr id="82" name="Triángulo isósceles 82"/>
                <wp:cNvGraphicFramePr/>
                <a:graphic xmlns:a="http://schemas.openxmlformats.org/drawingml/2006/main">
                  <a:graphicData uri="http://schemas.microsoft.com/office/word/2010/wordprocessingShape">
                    <wps:wsp>
                      <wps:cNvSpPr/>
                      <wps:spPr>
                        <a:xfrm rot="5400000">
                          <a:off x="5193600" y="3641888"/>
                          <a:ext cx="304800" cy="276225"/>
                        </a:xfrm>
                        <a:prstGeom prst="triangle">
                          <a:avLst>
                            <a:gd name="adj" fmla="val 50000"/>
                          </a:avLst>
                        </a:prstGeom>
                        <a:noFill/>
                        <a:ln w="12700" cap="flat" cmpd="sng">
                          <a:solidFill>
                            <a:srgbClr val="31538F"/>
                          </a:solidFill>
                          <a:prstDash val="solid"/>
                          <a:miter lim="800000"/>
                          <a:headEnd type="none" w="sm" len="sm"/>
                          <a:tailEnd type="none" w="sm" len="sm"/>
                        </a:ln>
                      </wps:spPr>
                      <wps:txbx>
                        <w:txbxContent>
                          <w:p w14:paraId="0CB847FA" w14:textId="77777777" w:rsidR="008B28ED" w:rsidRDefault="008B28ED" w:rsidP="008B28E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7D2315DF" id="Triángulo isósceles 82" o:spid="_x0000_s1051" type="#_x0000_t5" style="position:absolute;left:0;text-align:left;margin-left:81pt;margin-top:6pt;width:22.75pt;height:25pt;rotation:90;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" filled="f" strokecolor="#31538f" strokeweight="1pt">
                <v:stroke startarrowwidth="narrow" startarrowlength="short" endarrowwidth="narrow" endarrowlength="short"/>
                <v:textbox inset="2.53958mm,2.53958mm,2.53958mm,2.53958mm">
                  <w:txbxContent>
                    <w:p w14:paraId="0CB847FA" w14:textId="77777777" w:rsidR="008B28ED" w:rsidRDefault="008B28ED" w:rsidP="008B28ED">
                      <w:pPr>
                        <w:spacing w:line="240" w:lineRule="auto"/>
                        <w:textDirection w:val="btLr"/>
                      </w:pPr>
                    </w:p>
                  </w:txbxContent>
                </v:textbox>
              </v:shape>
            </w:pict>
          </mc:Fallback>
        </mc:AlternateContent>
      </w:r>
      <w:r>
        <w:rPr>
          <w:noProof/>
        </w:rPr>
        <mc:AlternateContent>
          <mc:Choice Requires="wps">
            <w:drawing>
              <wp:anchor distT="0" distB="0" distL="114300" distR="114300" simplePos="0" relativeHeight="251701760" behindDoc="0" locked="0" layoutInCell="1" hidden="0" allowOverlap="1" wp14:anchorId="32C915BE" wp14:editId="6753F057">
                <wp:simplePos x="0" y="0"/>
                <wp:positionH relativeFrom="column">
                  <wp:posOffset>1460500</wp:posOffset>
                </wp:positionH>
                <wp:positionV relativeFrom="paragraph">
                  <wp:posOffset>139700</wp:posOffset>
                </wp:positionV>
                <wp:extent cx="12700" cy="180975"/>
                <wp:effectExtent l="0" t="0" r="0" b="0"/>
                <wp:wrapNone/>
                <wp:docPr id="61" name="Conector recto de flecha 61"/>
                <wp:cNvGraphicFramePr/>
                <a:graphic xmlns:a="http://schemas.openxmlformats.org/drawingml/2006/main">
                  <a:graphicData uri="http://schemas.microsoft.com/office/word/2010/wordprocessingShape">
                    <wps:wsp>
                      <wps:cNvCnPr/>
                      <wps:spPr>
                        <a:xfrm>
                          <a:off x="5346000" y="3689513"/>
                          <a:ext cx="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061EDB86" id="Conector recto de flecha 61" o:spid="_x0000_s1026" type="#_x0000_t32" style="position:absolute;margin-left:115pt;margin-top:11pt;width:1pt;height:14.25pt;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703808" behindDoc="0" locked="0" layoutInCell="1" hidden="0" allowOverlap="1" wp14:anchorId="1A381D0A" wp14:editId="75BEBD87">
                <wp:simplePos x="0" y="0"/>
                <wp:positionH relativeFrom="column">
                  <wp:posOffset>3060700</wp:posOffset>
                </wp:positionH>
                <wp:positionV relativeFrom="paragraph">
                  <wp:posOffset>63500</wp:posOffset>
                </wp:positionV>
                <wp:extent cx="288925" cy="317500"/>
                <wp:effectExtent l="0" t="0" r="0" b="0"/>
                <wp:wrapNone/>
                <wp:docPr id="22" name="Triángulo isósceles 22"/>
                <wp:cNvGraphicFramePr/>
                <a:graphic xmlns:a="http://schemas.openxmlformats.org/drawingml/2006/main">
                  <a:graphicData uri="http://schemas.microsoft.com/office/word/2010/wordprocessingShape">
                    <wps:wsp>
                      <wps:cNvSpPr/>
                      <wps:spPr>
                        <a:xfrm rot="-5400000">
                          <a:off x="5193600" y="3641888"/>
                          <a:ext cx="304800" cy="276225"/>
                        </a:xfrm>
                        <a:prstGeom prst="triangle">
                          <a:avLst>
                            <a:gd name="adj" fmla="val 50000"/>
                          </a:avLst>
                        </a:prstGeom>
                        <a:noFill/>
                        <a:ln w="12700" cap="flat" cmpd="sng">
                          <a:solidFill>
                            <a:srgbClr val="31538F"/>
                          </a:solidFill>
                          <a:prstDash val="solid"/>
                          <a:miter lim="800000"/>
                          <a:headEnd type="none" w="sm" len="sm"/>
                          <a:tailEnd type="none" w="sm" len="sm"/>
                        </a:ln>
                      </wps:spPr>
                      <wps:txbx>
                        <w:txbxContent>
                          <w:p w14:paraId="6E7D6F3D" w14:textId="77777777" w:rsidR="008B28ED" w:rsidRDefault="008B28ED" w:rsidP="008B28E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1A381D0A" id="Triángulo isósceles 22" o:spid="_x0000_s1052" type="#_x0000_t5" style="position:absolute;left:0;text-align:left;margin-left:241pt;margin-top:5pt;width:22.75pt;height:25pt;rotation:-90;z-index:25170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" filled="f" strokecolor="#31538f" strokeweight="1pt">
                <v:stroke startarrowwidth="narrow" startarrowlength="short" endarrowwidth="narrow" endarrowlength="short"/>
                <v:textbox inset="2.53958mm,2.53958mm,2.53958mm,2.53958mm">
                  <w:txbxContent>
                    <w:p w14:paraId="6E7D6F3D" w14:textId="77777777" w:rsidR="008B28ED" w:rsidRDefault="008B28ED" w:rsidP="008B28ED">
                      <w:pPr>
                        <w:spacing w:line="240" w:lineRule="auto"/>
                        <w:textDirection w:val="btLr"/>
                      </w:pPr>
                    </w:p>
                  </w:txbxContent>
                </v:textbox>
              </v:shape>
            </w:pict>
          </mc:Fallback>
        </mc:AlternateContent>
      </w:r>
      <w:r>
        <w:rPr>
          <w:noProof/>
        </w:rPr>
        <mc:AlternateContent>
          <mc:Choice Requires="wps">
            <w:drawing>
              <wp:anchor distT="0" distB="0" distL="114300" distR="114300" simplePos="0" relativeHeight="251704832" behindDoc="0" locked="0" layoutInCell="1" hidden="0" allowOverlap="1" wp14:anchorId="3179ED63" wp14:editId="2D94C6DB">
                <wp:simplePos x="0" y="0"/>
                <wp:positionH relativeFrom="column">
                  <wp:posOffset>2933700</wp:posOffset>
                </wp:positionH>
                <wp:positionV relativeFrom="paragraph">
                  <wp:posOffset>127000</wp:posOffset>
                </wp:positionV>
                <wp:extent cx="12700" cy="180975"/>
                <wp:effectExtent l="0" t="0" r="0" b="0"/>
                <wp:wrapNone/>
                <wp:docPr id="37" name="Conector recto de flecha 37"/>
                <wp:cNvGraphicFramePr/>
                <a:graphic xmlns:a="http://schemas.openxmlformats.org/drawingml/2006/main">
                  <a:graphicData uri="http://schemas.microsoft.com/office/word/2010/wordprocessingShape">
                    <wps:wsp>
                      <wps:cNvCnPr/>
                      <wps:spPr>
                        <a:xfrm>
                          <a:off x="5346000" y="3689513"/>
                          <a:ext cx="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4B02FA2A" id="Conector recto de flecha 37" o:spid="_x0000_s1026" type="#_x0000_t32" style="position:absolute;margin-left:231pt;margin-top:10pt;width:1pt;height:14.25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" strokecolor="#4f81bd [3204]">
                <v:stroke startarrowwidth="narrow" startarrowlength="short" endarrowwidth="narrow" endarrowlength="short" joinstyle="miter"/>
              </v:shape>
            </w:pict>
          </mc:Fallback>
        </mc:AlternateContent>
      </w:r>
    </w:p>
    <w:p w14:paraId="7734ABEF" w14:textId="77777777" w:rsidR="008B28ED" w:rsidRDefault="008B28ED" w:rsidP="008B28ED">
      <w:pPr>
        <w:tabs>
          <w:tab w:val="left" w:pos="3300"/>
        </w:tabs>
        <w:spacing w:line="240" w:lineRule="auto"/>
        <w:jc w:val="both"/>
        <w:rPr>
          <w:rFonts w:ascii="Calibri" w:eastAsia="Calibri" w:hAnsi="Calibri" w:cs="Calibri"/>
          <w:szCs w:val="24"/>
        </w:rPr>
      </w:pPr>
      <w:r>
        <w:rPr>
          <w:rFonts w:ascii="Calibri" w:eastAsia="Calibri" w:hAnsi="Calibri" w:cs="Calibri"/>
          <w:szCs w:val="24"/>
        </w:rPr>
        <w:tab/>
        <w:t>R4</w:t>
      </w:r>
      <w:r>
        <w:rPr>
          <w:noProof/>
        </w:rPr>
        <mc:AlternateContent>
          <mc:Choice Requires="wps">
            <w:drawing>
              <wp:anchor distT="0" distB="0" distL="114300" distR="114300" simplePos="0" relativeHeight="251705856" behindDoc="0" locked="0" layoutInCell="1" hidden="0" allowOverlap="1" wp14:anchorId="3F9D9BDF" wp14:editId="1C718B76">
                <wp:simplePos x="0" y="0"/>
                <wp:positionH relativeFrom="column">
                  <wp:posOffset>1028700</wp:posOffset>
                </wp:positionH>
                <wp:positionV relativeFrom="paragraph">
                  <wp:posOffset>38100</wp:posOffset>
                </wp:positionV>
                <wp:extent cx="885825" cy="12700"/>
                <wp:effectExtent l="0" t="0" r="0" b="0"/>
                <wp:wrapNone/>
                <wp:docPr id="13" name="Conector recto de flecha 13"/>
                <wp:cNvGraphicFramePr/>
                <a:graphic xmlns:a="http://schemas.openxmlformats.org/drawingml/2006/main">
                  <a:graphicData uri="http://schemas.microsoft.com/office/word/2010/wordprocessingShape">
                    <wps:wsp>
                      <wps:cNvCnPr/>
                      <wps:spPr>
                        <a:xfrm rot="10800000" flipH="1">
                          <a:off x="4903088" y="3775238"/>
                          <a:ext cx="88582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1A8B44F1" id="Conector recto de flecha 13" o:spid="_x0000_s1026" type="#_x0000_t32" style="position:absolute;margin-left:81pt;margin-top:3pt;width:69.75pt;height:1pt;rotation:180;flip:x;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706880" behindDoc="0" locked="0" layoutInCell="1" hidden="0" allowOverlap="1" wp14:anchorId="4AFFF25A" wp14:editId="58014148">
                <wp:simplePos x="0" y="0"/>
                <wp:positionH relativeFrom="column">
                  <wp:posOffset>2451100</wp:posOffset>
                </wp:positionH>
                <wp:positionV relativeFrom="paragraph">
                  <wp:posOffset>25400</wp:posOffset>
                </wp:positionV>
                <wp:extent cx="885825" cy="12700"/>
                <wp:effectExtent l="0" t="0" r="0" b="0"/>
                <wp:wrapNone/>
                <wp:docPr id="78" name="Conector recto de flecha 78"/>
                <wp:cNvGraphicFramePr/>
                <a:graphic xmlns:a="http://schemas.openxmlformats.org/drawingml/2006/main">
                  <a:graphicData uri="http://schemas.microsoft.com/office/word/2010/wordprocessingShape">
                    <wps:wsp>
                      <wps:cNvCnPr/>
                      <wps:spPr>
                        <a:xfrm rot="10800000" flipH="1">
                          <a:off x="4903088" y="3775238"/>
                          <a:ext cx="88582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58171B5E" id="Conector recto de flecha 78" o:spid="_x0000_s1026" type="#_x0000_t32" style="position:absolute;margin-left:193pt;margin-top:2pt;width:69.75pt;height:1pt;rotation:180;flip:x;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" strokecolor="#4f81bd [3204]">
                <v:stroke startarrowwidth="narrow" startarrowlength="short" endarrowwidth="narrow" endarrowlength="short" joinstyle="miter"/>
              </v:shape>
            </w:pict>
          </mc:Fallback>
        </mc:AlternateContent>
      </w:r>
    </w:p>
    <w:p w14:paraId="3AB4D713" w14:textId="77777777" w:rsidR="008B28ED" w:rsidRDefault="008B28ED" w:rsidP="008B28ED">
      <w:pPr>
        <w:tabs>
          <w:tab w:val="left" w:pos="1890"/>
        </w:tabs>
        <w:spacing w:line="240" w:lineRule="auto"/>
        <w:jc w:val="both"/>
        <w:rPr>
          <w:rFonts w:ascii="Calibri" w:eastAsia="Calibri" w:hAnsi="Calibri" w:cs="Calibri"/>
          <w:szCs w:val="24"/>
        </w:rPr>
      </w:pPr>
      <w:r>
        <w:rPr>
          <w:noProof/>
        </w:rPr>
        <mc:AlternateContent>
          <mc:Choice Requires="wps">
            <w:drawing>
              <wp:anchor distT="0" distB="0" distL="114300" distR="114300" simplePos="0" relativeHeight="251708928" behindDoc="0" locked="0" layoutInCell="1" hidden="0" allowOverlap="1" wp14:anchorId="43325826" wp14:editId="7D6C8058">
                <wp:simplePos x="0" y="0"/>
                <wp:positionH relativeFrom="column">
                  <wp:posOffset>-180975</wp:posOffset>
                </wp:positionH>
                <wp:positionV relativeFrom="paragraph">
                  <wp:posOffset>213360</wp:posOffset>
                </wp:positionV>
                <wp:extent cx="1231900" cy="377190"/>
                <wp:effectExtent l="0" t="0" r="25400" b="22860"/>
                <wp:wrapNone/>
                <wp:docPr id="27" name="Rectángulo 27"/>
                <wp:cNvGraphicFramePr/>
                <a:graphic xmlns:a="http://schemas.openxmlformats.org/drawingml/2006/main">
                  <a:graphicData uri="http://schemas.microsoft.com/office/word/2010/wordprocessingShape">
                    <wps:wsp>
                      <wps:cNvSpPr/>
                      <wps:spPr>
                        <a:xfrm>
                          <a:off x="0" y="0"/>
                          <a:ext cx="1231900" cy="37719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6651EEF3" w14:textId="77777777" w:rsidR="008B28ED" w:rsidRDefault="008B28ED" w:rsidP="008B28ED">
                            <w:pPr>
                              <w:spacing w:after="160" w:line="258" w:lineRule="auto"/>
                              <w:jc w:val="center"/>
                              <w:textDirection w:val="btLr"/>
                            </w:pPr>
                            <w:r>
                              <w:rPr>
                                <w:rFonts w:ascii="Calibri" w:eastAsia="Calibri" w:hAnsi="Calibri" w:cs="Calibri"/>
                                <w:color w:val="000000"/>
                              </w:rPr>
                              <w:t>Usuario_Empresa</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43325826" id="Rectángulo 27" o:spid="_x0000_s1053" style="position:absolute;left:0;text-align:left;margin-left:-14.25pt;margin-top:16.8pt;width:97pt;height:29.7pt;z-index:25170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" fillcolor="#4f81bd [3204]" strokecolor="#31538f" strokeweight="1pt">
                <v:stroke startarrowwidth="narrow" startarrowlength="short" endarrowwidth="narrow" endarrowlength="short"/>
                <v:textbox inset="2.53958mm,1.2694mm,2.53958mm,1.2694mm">
                  <w:txbxContent>
                    <w:p w14:paraId="6651EEF3" w14:textId="77777777" w:rsidR="008B28ED" w:rsidRDefault="008B28ED" w:rsidP="008B28ED">
                      <w:pPr>
                        <w:spacing w:after="160" w:line="258" w:lineRule="auto"/>
                        <w:jc w:val="center"/>
                        <w:textDirection w:val="btLr"/>
                      </w:pPr>
                      <w:r>
                        <w:rPr>
                          <w:rFonts w:ascii="Calibri" w:eastAsia="Calibri" w:hAnsi="Calibri" w:cs="Calibri"/>
                          <w:color w:val="000000"/>
                        </w:rPr>
                        <w:t>Usuario_Empresa</w:t>
                      </w:r>
                    </w:p>
                  </w:txbxContent>
                </v:textbox>
              </v:rect>
            </w:pict>
          </mc:Fallback>
        </mc:AlternateContent>
      </w:r>
      <w:r>
        <w:rPr>
          <w:rFonts w:ascii="Calibri" w:eastAsia="Calibri" w:hAnsi="Calibri" w:cs="Calibri"/>
          <w:szCs w:val="24"/>
        </w:rPr>
        <w:tab/>
        <w:t>es Gestionado Por</w:t>
      </w:r>
    </w:p>
    <w:p w14:paraId="46ABD96E" w14:textId="77777777" w:rsidR="008B28ED" w:rsidRDefault="008B28ED" w:rsidP="008B28ED">
      <w:pPr>
        <w:tabs>
          <w:tab w:val="left" w:pos="3750"/>
          <w:tab w:val="left" w:pos="4020"/>
          <w:tab w:val="center" w:pos="4252"/>
        </w:tabs>
        <w:spacing w:line="240" w:lineRule="auto"/>
        <w:jc w:val="both"/>
        <w:rPr>
          <w:rFonts w:ascii="Calibri" w:eastAsia="Calibri" w:hAnsi="Calibri" w:cs="Calibri"/>
          <w:szCs w:val="24"/>
        </w:rPr>
      </w:pPr>
      <w:r>
        <w:rPr>
          <w:rFonts w:ascii="Calibri" w:eastAsia="Calibri" w:hAnsi="Calibri" w:cs="Calibri"/>
          <w:szCs w:val="24"/>
        </w:rPr>
        <w:tab/>
        <w:t>Supervisa</w:t>
      </w:r>
      <w:r>
        <w:rPr>
          <w:rFonts w:ascii="Calibri" w:eastAsia="Calibri" w:hAnsi="Calibri" w:cs="Calibri"/>
          <w:szCs w:val="24"/>
        </w:rPr>
        <w:tab/>
      </w:r>
      <w:r>
        <w:rPr>
          <w:rFonts w:ascii="Calibri" w:eastAsia="Calibri" w:hAnsi="Calibri" w:cs="Calibri"/>
          <w:szCs w:val="24"/>
        </w:rPr>
        <w:tab/>
      </w:r>
      <w:r>
        <w:rPr>
          <w:noProof/>
        </w:rPr>
        <mc:AlternateContent>
          <mc:Choice Requires="wps">
            <w:drawing>
              <wp:anchor distT="0" distB="0" distL="114300" distR="114300" simplePos="0" relativeHeight="251707904" behindDoc="0" locked="0" layoutInCell="1" hidden="0" allowOverlap="1" wp14:anchorId="4684A84E" wp14:editId="6A398762">
                <wp:simplePos x="0" y="0"/>
                <wp:positionH relativeFrom="column">
                  <wp:posOffset>1460500</wp:posOffset>
                </wp:positionH>
                <wp:positionV relativeFrom="paragraph">
                  <wp:posOffset>139700</wp:posOffset>
                </wp:positionV>
                <wp:extent cx="12700" cy="180975"/>
                <wp:effectExtent l="0" t="0" r="0" b="0"/>
                <wp:wrapNone/>
                <wp:docPr id="16" name="Conector recto de flecha 16"/>
                <wp:cNvGraphicFramePr/>
                <a:graphic xmlns:a="http://schemas.openxmlformats.org/drawingml/2006/main">
                  <a:graphicData uri="http://schemas.microsoft.com/office/word/2010/wordprocessingShape">
                    <wps:wsp>
                      <wps:cNvCnPr/>
                      <wps:spPr>
                        <a:xfrm>
                          <a:off x="5346000" y="3689513"/>
                          <a:ext cx="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4FCFC518" id="Conector recto de flecha 16" o:spid="_x0000_s1026" type="#_x0000_t32" style="position:absolute;margin-left:115pt;margin-top:11pt;width:1pt;height:14.2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709952" behindDoc="0" locked="0" layoutInCell="1" hidden="0" allowOverlap="1" wp14:anchorId="3C0BACA5" wp14:editId="26EAFAF4">
                <wp:simplePos x="0" y="0"/>
                <wp:positionH relativeFrom="column">
                  <wp:posOffset>2933700</wp:posOffset>
                </wp:positionH>
                <wp:positionV relativeFrom="paragraph">
                  <wp:posOffset>127000</wp:posOffset>
                </wp:positionV>
                <wp:extent cx="12700" cy="180975"/>
                <wp:effectExtent l="0" t="0" r="0" b="0"/>
                <wp:wrapNone/>
                <wp:docPr id="9" name="Conector recto de flecha 9"/>
                <wp:cNvGraphicFramePr/>
                <a:graphic xmlns:a="http://schemas.openxmlformats.org/drawingml/2006/main">
                  <a:graphicData uri="http://schemas.microsoft.com/office/word/2010/wordprocessingShape">
                    <wps:wsp>
                      <wps:cNvCnPr/>
                      <wps:spPr>
                        <a:xfrm>
                          <a:off x="5346000" y="3689513"/>
                          <a:ext cx="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40819ABF" id="Conector recto de flecha 9" o:spid="_x0000_s1026" type="#_x0000_t32" style="position:absolute;margin-left:231pt;margin-top:10pt;width:1pt;height:14.25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710976" behindDoc="0" locked="0" layoutInCell="1" hidden="0" allowOverlap="1" wp14:anchorId="1FAA2148" wp14:editId="5CCB9B4D">
                <wp:simplePos x="0" y="0"/>
                <wp:positionH relativeFrom="column">
                  <wp:posOffset>1028700</wp:posOffset>
                </wp:positionH>
                <wp:positionV relativeFrom="paragraph">
                  <wp:posOffset>76200</wp:posOffset>
                </wp:positionV>
                <wp:extent cx="288925" cy="317500"/>
                <wp:effectExtent l="0" t="0" r="0" b="0"/>
                <wp:wrapNone/>
                <wp:docPr id="62" name="Triángulo isósceles 62"/>
                <wp:cNvGraphicFramePr/>
                <a:graphic xmlns:a="http://schemas.openxmlformats.org/drawingml/2006/main">
                  <a:graphicData uri="http://schemas.microsoft.com/office/word/2010/wordprocessingShape">
                    <wps:wsp>
                      <wps:cNvSpPr/>
                      <wps:spPr>
                        <a:xfrm rot="5400000">
                          <a:off x="5193600" y="3641888"/>
                          <a:ext cx="304800" cy="276225"/>
                        </a:xfrm>
                        <a:prstGeom prst="triangle">
                          <a:avLst>
                            <a:gd name="adj" fmla="val 50000"/>
                          </a:avLst>
                        </a:prstGeom>
                        <a:noFill/>
                        <a:ln w="12700" cap="flat" cmpd="sng">
                          <a:solidFill>
                            <a:srgbClr val="31538F"/>
                          </a:solidFill>
                          <a:prstDash val="solid"/>
                          <a:miter lim="800000"/>
                          <a:headEnd type="none" w="sm" len="sm"/>
                          <a:tailEnd type="none" w="sm" len="sm"/>
                        </a:ln>
                      </wps:spPr>
                      <wps:txbx>
                        <w:txbxContent>
                          <w:p w14:paraId="331B6B6C" w14:textId="77777777" w:rsidR="008B28ED" w:rsidRDefault="008B28ED" w:rsidP="008B28E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1FAA2148" id="Triángulo isósceles 62" o:spid="_x0000_s1054" type="#_x0000_t5" style="position:absolute;left:0;text-align:left;margin-left:81pt;margin-top:6pt;width:22.75pt;height:25pt;rotation:90;z-index:25171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" filled="f" strokecolor="#31538f" strokeweight="1pt">
                <v:stroke startarrowwidth="narrow" startarrowlength="short" endarrowwidth="narrow" endarrowlength="short"/>
                <v:textbox inset="2.53958mm,2.53958mm,2.53958mm,2.53958mm">
                  <w:txbxContent>
                    <w:p w14:paraId="331B6B6C" w14:textId="77777777" w:rsidR="008B28ED" w:rsidRDefault="008B28ED" w:rsidP="008B28ED">
                      <w:pPr>
                        <w:spacing w:line="240" w:lineRule="auto"/>
                        <w:textDirection w:val="btLr"/>
                      </w:pPr>
                    </w:p>
                  </w:txbxContent>
                </v:textbox>
              </v:shape>
            </w:pict>
          </mc:Fallback>
        </mc:AlternateContent>
      </w:r>
      <w:r>
        <w:rPr>
          <w:noProof/>
        </w:rPr>
        <mc:AlternateContent>
          <mc:Choice Requires="wps">
            <w:drawing>
              <wp:anchor distT="0" distB="0" distL="114300" distR="114300" simplePos="0" relativeHeight="251712000" behindDoc="0" locked="0" layoutInCell="1" hidden="0" allowOverlap="1" wp14:anchorId="0A11B224" wp14:editId="63EBC865">
                <wp:simplePos x="0" y="0"/>
                <wp:positionH relativeFrom="column">
                  <wp:posOffset>3340100</wp:posOffset>
                </wp:positionH>
                <wp:positionV relativeFrom="paragraph">
                  <wp:posOffset>25400</wp:posOffset>
                </wp:positionV>
                <wp:extent cx="1022350" cy="430463"/>
                <wp:effectExtent l="0" t="0" r="0" b="0"/>
                <wp:wrapNone/>
                <wp:docPr id="86" name="Rectángulo 86"/>
                <wp:cNvGraphicFramePr/>
                <a:graphic xmlns:a="http://schemas.openxmlformats.org/drawingml/2006/main">
                  <a:graphicData uri="http://schemas.microsoft.com/office/word/2010/wordprocessingShape">
                    <wps:wsp>
                      <wps:cNvSpPr/>
                      <wps:spPr>
                        <a:xfrm>
                          <a:off x="4780225" y="3560925"/>
                          <a:ext cx="1070700" cy="43830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76194259" w14:textId="77777777" w:rsidR="008B28ED" w:rsidRDefault="008B28ED" w:rsidP="008B28ED">
                            <w:pPr>
                              <w:spacing w:after="160" w:line="258" w:lineRule="auto"/>
                              <w:textDirection w:val="btLr"/>
                            </w:pPr>
                            <w:r>
                              <w:rPr>
                                <w:rFonts w:ascii="Calibri" w:eastAsia="Calibri" w:hAnsi="Calibri" w:cs="Calibri"/>
                                <w:color w:val="000000"/>
                              </w:rPr>
                              <w:t xml:space="preserve">        Pedido</w:t>
                            </w:r>
                          </w:p>
                        </w:txbxContent>
                      </wps:txbx>
                      <wps:bodyPr spcFirstLastPara="1" wrap="square" lIns="91425" tIns="45700" rIns="91425" bIns="45700" anchor="ctr" anchorCtr="0">
                        <a:noAutofit/>
                      </wps:bodyPr>
                    </wps:wsp>
                  </a:graphicData>
                </a:graphic>
              </wp:anchor>
            </w:drawing>
          </mc:Choice>
          <mc:Fallback>
            <w:pict>
              <v:rect w14:anchorId="0A11B224" id="Rectángulo 86" o:spid="_x0000_s1055" style="position:absolute;left:0;text-align:left;margin-left:263pt;margin-top:2pt;width:80.5pt;height:33.9pt;z-index:25171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" fillcolor="#4f81bd [3204]" strokecolor="#31538f" strokeweight="1pt">
                <v:stroke startarrowwidth="narrow" startarrowlength="short" endarrowwidth="narrow" endarrowlength="short"/>
                <v:textbox inset="2.53958mm,1.2694mm,2.53958mm,1.2694mm">
                  <w:txbxContent>
                    <w:p w14:paraId="76194259" w14:textId="77777777" w:rsidR="008B28ED" w:rsidRDefault="008B28ED" w:rsidP="008B28ED">
                      <w:pPr>
                        <w:spacing w:after="160" w:line="258" w:lineRule="auto"/>
                        <w:textDirection w:val="btLr"/>
                      </w:pPr>
                      <w:r>
                        <w:rPr>
                          <w:rFonts w:ascii="Calibri" w:eastAsia="Calibri" w:hAnsi="Calibri" w:cs="Calibri"/>
                          <w:color w:val="000000"/>
                        </w:rPr>
                        <w:t xml:space="preserve">        Pedido</w:t>
                      </w:r>
                    </w:p>
                  </w:txbxContent>
                </v:textbox>
              </v:rect>
            </w:pict>
          </mc:Fallback>
        </mc:AlternateContent>
      </w:r>
      <w:r>
        <w:rPr>
          <w:noProof/>
        </w:rPr>
        <mc:AlternateContent>
          <mc:Choice Requires="wps">
            <w:drawing>
              <wp:anchor distT="0" distB="0" distL="114300" distR="114300" simplePos="0" relativeHeight="251713024" behindDoc="0" locked="0" layoutInCell="1" hidden="0" allowOverlap="1" wp14:anchorId="6773C92B" wp14:editId="5FF967D6">
                <wp:simplePos x="0" y="0"/>
                <wp:positionH relativeFrom="column">
                  <wp:posOffset>3060700</wp:posOffset>
                </wp:positionH>
                <wp:positionV relativeFrom="paragraph">
                  <wp:posOffset>63500</wp:posOffset>
                </wp:positionV>
                <wp:extent cx="288925" cy="317500"/>
                <wp:effectExtent l="0" t="0" r="0" b="0"/>
                <wp:wrapNone/>
                <wp:docPr id="19" name="Triángulo isósceles 19"/>
                <wp:cNvGraphicFramePr/>
                <a:graphic xmlns:a="http://schemas.openxmlformats.org/drawingml/2006/main">
                  <a:graphicData uri="http://schemas.microsoft.com/office/word/2010/wordprocessingShape">
                    <wps:wsp>
                      <wps:cNvSpPr/>
                      <wps:spPr>
                        <a:xfrm rot="-5400000">
                          <a:off x="5193600" y="3641888"/>
                          <a:ext cx="304800" cy="276225"/>
                        </a:xfrm>
                        <a:prstGeom prst="triangle">
                          <a:avLst>
                            <a:gd name="adj" fmla="val 50000"/>
                          </a:avLst>
                        </a:prstGeom>
                        <a:noFill/>
                        <a:ln w="12700" cap="flat" cmpd="sng">
                          <a:solidFill>
                            <a:srgbClr val="31538F"/>
                          </a:solidFill>
                          <a:prstDash val="solid"/>
                          <a:miter lim="800000"/>
                          <a:headEnd type="none" w="sm" len="sm"/>
                          <a:tailEnd type="none" w="sm" len="sm"/>
                        </a:ln>
                      </wps:spPr>
                      <wps:txbx>
                        <w:txbxContent>
                          <w:p w14:paraId="7A8F634E" w14:textId="77777777" w:rsidR="008B28ED" w:rsidRDefault="008B28ED" w:rsidP="008B28E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773C92B" id="Triángulo isósceles 19" o:spid="_x0000_s1056" type="#_x0000_t5" style="position:absolute;left:0;text-align:left;margin-left:241pt;margin-top:5pt;width:22.75pt;height:25pt;rotation:-90;z-index:25171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" filled="f" strokecolor="#31538f" strokeweight="1pt">
                <v:stroke startarrowwidth="narrow" startarrowlength="short" endarrowwidth="narrow" endarrowlength="short"/>
                <v:textbox inset="2.53958mm,2.53958mm,2.53958mm,2.53958mm">
                  <w:txbxContent>
                    <w:p w14:paraId="7A8F634E" w14:textId="77777777" w:rsidR="008B28ED" w:rsidRDefault="008B28ED" w:rsidP="008B28ED">
                      <w:pPr>
                        <w:spacing w:line="240" w:lineRule="auto"/>
                        <w:textDirection w:val="btLr"/>
                      </w:pPr>
                    </w:p>
                  </w:txbxContent>
                </v:textbox>
              </v:shape>
            </w:pict>
          </mc:Fallback>
        </mc:AlternateContent>
      </w:r>
    </w:p>
    <w:p w14:paraId="49C12F85" w14:textId="77777777" w:rsidR="008B28ED" w:rsidRDefault="008B28ED" w:rsidP="008B28ED">
      <w:pPr>
        <w:tabs>
          <w:tab w:val="left" w:pos="3300"/>
        </w:tabs>
        <w:spacing w:line="240" w:lineRule="auto"/>
        <w:jc w:val="both"/>
        <w:rPr>
          <w:rFonts w:ascii="Calibri" w:eastAsia="Calibri" w:hAnsi="Calibri" w:cs="Calibri"/>
          <w:szCs w:val="24"/>
        </w:rPr>
      </w:pPr>
      <w:r>
        <w:rPr>
          <w:rFonts w:ascii="Calibri" w:eastAsia="Calibri" w:hAnsi="Calibri" w:cs="Calibri"/>
          <w:szCs w:val="24"/>
        </w:rPr>
        <w:tab/>
        <w:t>R5</w:t>
      </w:r>
      <w:r>
        <w:rPr>
          <w:noProof/>
        </w:rPr>
        <mc:AlternateContent>
          <mc:Choice Requires="wps">
            <w:drawing>
              <wp:anchor distT="0" distB="0" distL="114300" distR="114300" simplePos="0" relativeHeight="251714048" behindDoc="0" locked="0" layoutInCell="1" hidden="0" allowOverlap="1" wp14:anchorId="7E116830" wp14:editId="7CD6E568">
                <wp:simplePos x="0" y="0"/>
                <wp:positionH relativeFrom="column">
                  <wp:posOffset>1028700</wp:posOffset>
                </wp:positionH>
                <wp:positionV relativeFrom="paragraph">
                  <wp:posOffset>38100</wp:posOffset>
                </wp:positionV>
                <wp:extent cx="885825" cy="12700"/>
                <wp:effectExtent l="0" t="0" r="0" b="0"/>
                <wp:wrapNone/>
                <wp:docPr id="69" name="Conector recto de flecha 69"/>
                <wp:cNvGraphicFramePr/>
                <a:graphic xmlns:a="http://schemas.openxmlformats.org/drawingml/2006/main">
                  <a:graphicData uri="http://schemas.microsoft.com/office/word/2010/wordprocessingShape">
                    <wps:wsp>
                      <wps:cNvCnPr/>
                      <wps:spPr>
                        <a:xfrm rot="10800000" flipH="1">
                          <a:off x="4903088" y="3775238"/>
                          <a:ext cx="88582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07A7C05F" id="Conector recto de flecha 69" o:spid="_x0000_s1026" type="#_x0000_t32" style="position:absolute;margin-left:81pt;margin-top:3pt;width:69.75pt;height:1pt;rotation:180;flip:x;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715072" behindDoc="0" locked="0" layoutInCell="1" hidden="0" allowOverlap="1" wp14:anchorId="5B2BBD3E" wp14:editId="3807D41B">
                <wp:simplePos x="0" y="0"/>
                <wp:positionH relativeFrom="column">
                  <wp:posOffset>2451100</wp:posOffset>
                </wp:positionH>
                <wp:positionV relativeFrom="paragraph">
                  <wp:posOffset>25400</wp:posOffset>
                </wp:positionV>
                <wp:extent cx="885825" cy="12700"/>
                <wp:effectExtent l="0" t="0" r="0" b="0"/>
                <wp:wrapNone/>
                <wp:docPr id="3" name="Conector recto de flecha 3"/>
                <wp:cNvGraphicFramePr/>
                <a:graphic xmlns:a="http://schemas.openxmlformats.org/drawingml/2006/main">
                  <a:graphicData uri="http://schemas.microsoft.com/office/word/2010/wordprocessingShape">
                    <wps:wsp>
                      <wps:cNvCnPr/>
                      <wps:spPr>
                        <a:xfrm rot="10800000" flipH="1">
                          <a:off x="4903088" y="3775238"/>
                          <a:ext cx="88582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21F909BD" id="Conector recto de flecha 3" o:spid="_x0000_s1026" type="#_x0000_t32" style="position:absolute;margin-left:193pt;margin-top:2pt;width:69.75pt;height:1pt;rotation:180;flip:x;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" strokecolor="#4f81bd [3204]">
                <v:stroke startarrowwidth="narrow" startarrowlength="short" endarrowwidth="narrow" endarrowlength="short" joinstyle="miter"/>
              </v:shape>
            </w:pict>
          </mc:Fallback>
        </mc:AlternateContent>
      </w:r>
    </w:p>
    <w:p w14:paraId="1348E400" w14:textId="77777777" w:rsidR="008B28ED" w:rsidRDefault="008B28ED" w:rsidP="008B28ED">
      <w:pPr>
        <w:tabs>
          <w:tab w:val="left" w:pos="1890"/>
        </w:tabs>
        <w:spacing w:line="240" w:lineRule="auto"/>
        <w:jc w:val="both"/>
        <w:rPr>
          <w:rFonts w:ascii="Calibri" w:eastAsia="Calibri" w:hAnsi="Calibri" w:cs="Calibri"/>
          <w:szCs w:val="24"/>
        </w:rPr>
      </w:pPr>
      <w:r>
        <w:rPr>
          <w:rFonts w:ascii="Calibri" w:eastAsia="Calibri" w:hAnsi="Calibri" w:cs="Calibri"/>
          <w:szCs w:val="24"/>
        </w:rPr>
        <w:tab/>
        <w:t xml:space="preserve">Es supervisado por </w:t>
      </w:r>
    </w:p>
    <w:p w14:paraId="6E5F8FF1" w14:textId="77777777" w:rsidR="008B28ED" w:rsidRDefault="008B28ED" w:rsidP="008B28ED">
      <w:pPr>
        <w:rPr>
          <w:szCs w:val="24"/>
        </w:rPr>
      </w:pPr>
      <w:r>
        <w:rPr>
          <w:noProof/>
        </w:rPr>
        <mc:AlternateContent>
          <mc:Choice Requires="wps">
            <w:drawing>
              <wp:anchor distT="0" distB="0" distL="114300" distR="114300" simplePos="0" relativeHeight="251719168" behindDoc="0" locked="0" layoutInCell="1" hidden="0" allowOverlap="1" wp14:anchorId="1F60EED2" wp14:editId="64B6AE0D">
                <wp:simplePos x="0" y="0"/>
                <wp:positionH relativeFrom="column">
                  <wp:posOffset>-190500</wp:posOffset>
                </wp:positionH>
                <wp:positionV relativeFrom="paragraph">
                  <wp:posOffset>231140</wp:posOffset>
                </wp:positionV>
                <wp:extent cx="1241425" cy="438150"/>
                <wp:effectExtent l="0" t="0" r="15875" b="19050"/>
                <wp:wrapNone/>
                <wp:docPr id="15" name="Rectángulo 15"/>
                <wp:cNvGraphicFramePr/>
                <a:graphic xmlns:a="http://schemas.openxmlformats.org/drawingml/2006/main">
                  <a:graphicData uri="http://schemas.microsoft.com/office/word/2010/wordprocessingShape">
                    <wps:wsp>
                      <wps:cNvSpPr/>
                      <wps:spPr>
                        <a:xfrm>
                          <a:off x="0" y="0"/>
                          <a:ext cx="1241425" cy="43815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10F94A0D" w14:textId="77777777" w:rsidR="008B28ED" w:rsidRDefault="008B28ED" w:rsidP="008B28ED">
                            <w:pPr>
                              <w:spacing w:after="160" w:line="258" w:lineRule="auto"/>
                              <w:jc w:val="center"/>
                              <w:textDirection w:val="btLr"/>
                            </w:pPr>
                            <w:r>
                              <w:rPr>
                                <w:rFonts w:ascii="Calibri" w:eastAsia="Calibri" w:hAnsi="Calibri" w:cs="Calibri"/>
                                <w:color w:val="000000"/>
                              </w:rPr>
                              <w:t>Mail_Notificacion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F60EED2" id="Rectángulo 15" o:spid="_x0000_s1057" style="position:absolute;margin-left:-15pt;margin-top:18.2pt;width:97.75pt;height:34.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" fillcolor="#4f81bd [3204]" strokecolor="#31538f" strokeweight="1pt">
                <v:stroke startarrowwidth="narrow" startarrowlength="short" endarrowwidth="narrow" endarrowlength="short"/>
                <v:textbox inset="2.53958mm,1.2694mm,2.53958mm,1.2694mm">
                  <w:txbxContent>
                    <w:p w14:paraId="10F94A0D" w14:textId="77777777" w:rsidR="008B28ED" w:rsidRDefault="008B28ED" w:rsidP="008B28ED">
                      <w:pPr>
                        <w:spacing w:after="160" w:line="258" w:lineRule="auto"/>
                        <w:jc w:val="center"/>
                        <w:textDirection w:val="btLr"/>
                      </w:pPr>
                      <w:r>
                        <w:rPr>
                          <w:rFonts w:ascii="Calibri" w:eastAsia="Calibri" w:hAnsi="Calibri" w:cs="Calibri"/>
                          <w:color w:val="000000"/>
                        </w:rPr>
                        <w:t>Mail_Notificacion</w:t>
                      </w:r>
                    </w:p>
                  </w:txbxContent>
                </v:textbox>
              </v:rect>
            </w:pict>
          </mc:Fallback>
        </mc:AlternateContent>
      </w:r>
    </w:p>
    <w:p w14:paraId="6321F660" w14:textId="77777777" w:rsidR="008B28ED" w:rsidRDefault="008B28ED" w:rsidP="008B28ED">
      <w:pPr>
        <w:tabs>
          <w:tab w:val="left" w:pos="3750"/>
          <w:tab w:val="left" w:pos="4020"/>
          <w:tab w:val="center" w:pos="4252"/>
        </w:tabs>
        <w:spacing w:line="240" w:lineRule="auto"/>
        <w:jc w:val="both"/>
        <w:rPr>
          <w:rFonts w:ascii="Calibri" w:eastAsia="Calibri" w:hAnsi="Calibri" w:cs="Calibri"/>
          <w:szCs w:val="24"/>
        </w:rPr>
      </w:pPr>
      <w:r>
        <w:rPr>
          <w:noProof/>
        </w:rPr>
        <mc:AlternateContent>
          <mc:Choice Requires="wps">
            <w:drawing>
              <wp:anchor distT="0" distB="0" distL="114300" distR="114300" simplePos="0" relativeHeight="251735552" behindDoc="0" locked="0" layoutInCell="1" allowOverlap="1" wp14:anchorId="4F4018AA" wp14:editId="68FF19D5">
                <wp:simplePos x="0" y="0"/>
                <wp:positionH relativeFrom="column">
                  <wp:posOffset>2809875</wp:posOffset>
                </wp:positionH>
                <wp:positionV relativeFrom="paragraph">
                  <wp:posOffset>135890</wp:posOffset>
                </wp:positionV>
                <wp:extent cx="180975" cy="184150"/>
                <wp:effectExtent l="57150" t="19050" r="9525" b="101600"/>
                <wp:wrapNone/>
                <wp:docPr id="107" name="Elipse 107"/>
                <wp:cNvGraphicFramePr/>
                <a:graphic xmlns:a="http://schemas.openxmlformats.org/drawingml/2006/main">
                  <a:graphicData uri="http://schemas.microsoft.com/office/word/2010/wordprocessingShape">
                    <wps:wsp>
                      <wps:cNvSpPr/>
                      <wps:spPr>
                        <a:xfrm>
                          <a:off x="0" y="0"/>
                          <a:ext cx="180975" cy="1841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BF6E92" id="Elipse 107" o:spid="_x0000_s1026" style="position:absolute;margin-left:221.25pt;margin-top:10.7pt;width:14.25pt;height:14.5pt;z-index:25173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" fillcolor="white [3212]" strokecolor="#4579b8 [3044]">
                <v:shadow on="t" color="black" opacity="22937f" origin=",.5" offset="0,.63889mm"/>
              </v:oval>
            </w:pict>
          </mc:Fallback>
        </mc:AlternateContent>
      </w:r>
      <w:r>
        <w:rPr>
          <w:noProof/>
        </w:rPr>
        <mc:AlternateContent>
          <mc:Choice Requires="wps">
            <w:drawing>
              <wp:anchor distT="0" distB="0" distL="114300" distR="114300" simplePos="0" relativeHeight="251734528" behindDoc="0" locked="0" layoutInCell="1" allowOverlap="1" wp14:anchorId="1D8EE5AF" wp14:editId="0E0E343B">
                <wp:simplePos x="0" y="0"/>
                <wp:positionH relativeFrom="column">
                  <wp:posOffset>1390650</wp:posOffset>
                </wp:positionH>
                <wp:positionV relativeFrom="paragraph">
                  <wp:posOffset>135890</wp:posOffset>
                </wp:positionV>
                <wp:extent cx="180975" cy="184150"/>
                <wp:effectExtent l="57150" t="19050" r="9525" b="101600"/>
                <wp:wrapNone/>
                <wp:docPr id="106" name="Elipse 106"/>
                <wp:cNvGraphicFramePr/>
                <a:graphic xmlns:a="http://schemas.openxmlformats.org/drawingml/2006/main">
                  <a:graphicData uri="http://schemas.microsoft.com/office/word/2010/wordprocessingShape">
                    <wps:wsp>
                      <wps:cNvSpPr/>
                      <wps:spPr>
                        <a:xfrm>
                          <a:off x="0" y="0"/>
                          <a:ext cx="180975" cy="1841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5B797B" id="Elipse 106" o:spid="_x0000_s1026" style="position:absolute;margin-left:109.5pt;margin-top:10.7pt;width:14.25pt;height:14.5pt;z-index:25173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" fillcolor="white [3212]" strokecolor="#4579b8 [3044]">
                <v:shadow on="t" color="black" opacity="22937f" origin=",.5" offset="0,.63889mm"/>
              </v:oval>
            </w:pict>
          </mc:Fallback>
        </mc:AlternateContent>
      </w:r>
      <w:r>
        <w:rPr>
          <w:noProof/>
        </w:rPr>
        <mc:AlternateContent>
          <mc:Choice Requires="wps">
            <w:drawing>
              <wp:anchor distT="0" distB="0" distL="114300" distR="114300" simplePos="0" relativeHeight="251718144" behindDoc="0" locked="0" layoutInCell="1" hidden="0" allowOverlap="1" wp14:anchorId="51F6841D" wp14:editId="79372DB7">
                <wp:simplePos x="0" y="0"/>
                <wp:positionH relativeFrom="column">
                  <wp:posOffset>3060065</wp:posOffset>
                </wp:positionH>
                <wp:positionV relativeFrom="paragraph">
                  <wp:posOffset>53340</wp:posOffset>
                </wp:positionV>
                <wp:extent cx="288925" cy="317500"/>
                <wp:effectExtent l="23813" t="14287" r="20637" b="39688"/>
                <wp:wrapNone/>
                <wp:docPr id="30" name="Triángulo isósceles 30"/>
                <wp:cNvGraphicFramePr/>
                <a:graphic xmlns:a="http://schemas.openxmlformats.org/drawingml/2006/main">
                  <a:graphicData uri="http://schemas.microsoft.com/office/word/2010/wordprocessingShape">
                    <wps:wsp>
                      <wps:cNvSpPr/>
                      <wps:spPr>
                        <a:xfrm rot="-5400000">
                          <a:off x="0" y="0"/>
                          <a:ext cx="288925" cy="317500"/>
                        </a:xfrm>
                        <a:prstGeom prst="triangle">
                          <a:avLst>
                            <a:gd name="adj" fmla="val 50000"/>
                          </a:avLst>
                        </a:prstGeom>
                        <a:noFill/>
                        <a:ln w="12700" cap="flat" cmpd="sng">
                          <a:solidFill>
                            <a:srgbClr val="31538F"/>
                          </a:solidFill>
                          <a:prstDash val="solid"/>
                          <a:miter lim="800000"/>
                          <a:headEnd type="none" w="sm" len="sm"/>
                          <a:tailEnd type="none" w="sm" len="sm"/>
                        </a:ln>
                      </wps:spPr>
                      <wps:txbx>
                        <w:txbxContent>
                          <w:p w14:paraId="34DA567F" w14:textId="77777777" w:rsidR="008B28ED" w:rsidRDefault="008B28ED" w:rsidP="008B28E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51F6841D" id="Triángulo isósceles 30" o:spid="_x0000_s1058" type="#_x0000_t5" style="position:absolute;left:0;text-align:left;margin-left:240.95pt;margin-top:4.2pt;width:22.75pt;height:25pt;rotation:-90;z-index:25171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" filled="f" strokecolor="#31538f" strokeweight="1pt">
                <v:stroke startarrowwidth="narrow" startarrowlength="short" endarrowwidth="narrow" endarrowlength="short"/>
                <v:textbox inset="2.53958mm,2.53958mm,2.53958mm,2.53958mm">
                  <w:txbxContent>
                    <w:p w14:paraId="34DA567F" w14:textId="77777777" w:rsidR="008B28ED" w:rsidRDefault="008B28ED" w:rsidP="008B28ED">
                      <w:pPr>
                        <w:spacing w:line="240" w:lineRule="auto"/>
                        <w:textDirection w:val="btLr"/>
                      </w:pPr>
                    </w:p>
                  </w:txbxContent>
                </v:textbox>
              </v:shape>
            </w:pict>
          </mc:Fallback>
        </mc:AlternateContent>
      </w:r>
      <w:r>
        <w:rPr>
          <w:noProof/>
        </w:rPr>
        <mc:AlternateContent>
          <mc:Choice Requires="wps">
            <w:drawing>
              <wp:anchor distT="0" distB="0" distL="114300" distR="114300" simplePos="0" relativeHeight="251716096" behindDoc="0" locked="0" layoutInCell="1" hidden="0" allowOverlap="1" wp14:anchorId="54E1B5DF" wp14:editId="720B1788">
                <wp:simplePos x="0" y="0"/>
                <wp:positionH relativeFrom="column">
                  <wp:posOffset>3343275</wp:posOffset>
                </wp:positionH>
                <wp:positionV relativeFrom="paragraph">
                  <wp:posOffset>29845</wp:posOffset>
                </wp:positionV>
                <wp:extent cx="1219200" cy="438150"/>
                <wp:effectExtent l="0" t="0" r="19050" b="19050"/>
                <wp:wrapNone/>
                <wp:docPr id="57" name="Rectángulo 57"/>
                <wp:cNvGraphicFramePr/>
                <a:graphic xmlns:a="http://schemas.openxmlformats.org/drawingml/2006/main">
                  <a:graphicData uri="http://schemas.microsoft.com/office/word/2010/wordprocessingShape">
                    <wps:wsp>
                      <wps:cNvSpPr/>
                      <wps:spPr>
                        <a:xfrm>
                          <a:off x="0" y="0"/>
                          <a:ext cx="1219200" cy="43815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0C26EAD9" w14:textId="77777777" w:rsidR="008B28ED" w:rsidRDefault="008B28ED" w:rsidP="008B28ED">
                            <w:pPr>
                              <w:spacing w:after="160" w:line="258" w:lineRule="auto"/>
                              <w:textDirection w:val="btLr"/>
                            </w:pPr>
                            <w:r>
                              <w:rPr>
                                <w:rFonts w:ascii="Calibri" w:eastAsia="Calibri" w:hAnsi="Calibri" w:cs="Calibri"/>
                                <w:color w:val="000000"/>
                              </w:rPr>
                              <w:t>Usuario_Empresa</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4E1B5DF" id="Rectángulo 57" o:spid="_x0000_s1059" style="position:absolute;left:0;text-align:left;margin-left:263.25pt;margin-top:2.35pt;width:96pt;height:34.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" fillcolor="#4f81bd [3204]" strokecolor="#31538f" strokeweight="1pt">
                <v:stroke startarrowwidth="narrow" startarrowlength="short" endarrowwidth="narrow" endarrowlength="short"/>
                <v:textbox inset="2.53958mm,1.2694mm,2.53958mm,1.2694mm">
                  <w:txbxContent>
                    <w:p w14:paraId="0C26EAD9" w14:textId="77777777" w:rsidR="008B28ED" w:rsidRDefault="008B28ED" w:rsidP="008B28ED">
                      <w:pPr>
                        <w:spacing w:after="160" w:line="258" w:lineRule="auto"/>
                        <w:textDirection w:val="btLr"/>
                      </w:pPr>
                      <w:r>
                        <w:rPr>
                          <w:rFonts w:ascii="Calibri" w:eastAsia="Calibri" w:hAnsi="Calibri" w:cs="Calibri"/>
                          <w:color w:val="000000"/>
                        </w:rPr>
                        <w:t>Usuario_Empresa</w:t>
                      </w:r>
                    </w:p>
                  </w:txbxContent>
                </v:textbox>
              </v:rect>
            </w:pict>
          </mc:Fallback>
        </mc:AlternateContent>
      </w:r>
      <w:r>
        <w:rPr>
          <w:rFonts w:ascii="Calibri" w:eastAsia="Calibri" w:hAnsi="Calibri" w:cs="Calibri"/>
          <w:szCs w:val="24"/>
        </w:rPr>
        <w:tab/>
        <w:t>Se dirige a</w:t>
      </w:r>
      <w:r>
        <w:rPr>
          <w:rFonts w:ascii="Calibri" w:eastAsia="Calibri" w:hAnsi="Calibri" w:cs="Calibri"/>
          <w:szCs w:val="24"/>
        </w:rPr>
        <w:tab/>
      </w:r>
      <w:r>
        <w:rPr>
          <w:rFonts w:ascii="Calibri" w:eastAsia="Calibri" w:hAnsi="Calibri" w:cs="Calibri"/>
          <w:szCs w:val="24"/>
        </w:rPr>
        <w:tab/>
      </w:r>
      <w:r>
        <w:rPr>
          <w:noProof/>
        </w:rPr>
        <mc:AlternateContent>
          <mc:Choice Requires="wps">
            <w:drawing>
              <wp:anchor distT="0" distB="0" distL="114300" distR="114300" simplePos="0" relativeHeight="251717120" behindDoc="0" locked="0" layoutInCell="1" hidden="0" allowOverlap="1" wp14:anchorId="2E92AF59" wp14:editId="4C5DB562">
                <wp:simplePos x="0" y="0"/>
                <wp:positionH relativeFrom="column">
                  <wp:posOffset>1028700</wp:posOffset>
                </wp:positionH>
                <wp:positionV relativeFrom="paragraph">
                  <wp:posOffset>76200</wp:posOffset>
                </wp:positionV>
                <wp:extent cx="288925" cy="317500"/>
                <wp:effectExtent l="0" t="0" r="0" b="0"/>
                <wp:wrapNone/>
                <wp:docPr id="31" name="Triángulo isósceles 31"/>
                <wp:cNvGraphicFramePr/>
                <a:graphic xmlns:a="http://schemas.openxmlformats.org/drawingml/2006/main">
                  <a:graphicData uri="http://schemas.microsoft.com/office/word/2010/wordprocessingShape">
                    <wps:wsp>
                      <wps:cNvSpPr/>
                      <wps:spPr>
                        <a:xfrm rot="5400000">
                          <a:off x="5193600" y="3641888"/>
                          <a:ext cx="304800" cy="276225"/>
                        </a:xfrm>
                        <a:prstGeom prst="triangle">
                          <a:avLst>
                            <a:gd name="adj" fmla="val 50000"/>
                          </a:avLst>
                        </a:prstGeom>
                        <a:noFill/>
                        <a:ln w="12700" cap="flat" cmpd="sng">
                          <a:solidFill>
                            <a:srgbClr val="31538F"/>
                          </a:solidFill>
                          <a:prstDash val="solid"/>
                          <a:miter lim="800000"/>
                          <a:headEnd type="none" w="sm" len="sm"/>
                          <a:tailEnd type="none" w="sm" len="sm"/>
                        </a:ln>
                      </wps:spPr>
                      <wps:txbx>
                        <w:txbxContent>
                          <w:p w14:paraId="0EBDBC80" w14:textId="77777777" w:rsidR="008B28ED" w:rsidRDefault="008B28ED" w:rsidP="008B28E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2E92AF59" id="Triángulo isósceles 31" o:spid="_x0000_s1060" type="#_x0000_t5" style="position:absolute;left:0;text-align:left;margin-left:81pt;margin-top:6pt;width:22.75pt;height:25pt;rotation:90;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" filled="f" strokecolor="#31538f" strokeweight="1pt">
                <v:stroke startarrowwidth="narrow" startarrowlength="short" endarrowwidth="narrow" endarrowlength="short"/>
                <v:textbox inset="2.53958mm,2.53958mm,2.53958mm,2.53958mm">
                  <w:txbxContent>
                    <w:p w14:paraId="0EBDBC80" w14:textId="77777777" w:rsidR="008B28ED" w:rsidRDefault="008B28ED" w:rsidP="008B28ED">
                      <w:pPr>
                        <w:spacing w:line="240" w:lineRule="auto"/>
                        <w:textDirection w:val="btLr"/>
                      </w:pPr>
                    </w:p>
                  </w:txbxContent>
                </v:textbox>
              </v:shape>
            </w:pict>
          </mc:Fallback>
        </mc:AlternateContent>
      </w:r>
    </w:p>
    <w:p w14:paraId="28F5BB62" w14:textId="77777777" w:rsidR="008B28ED" w:rsidRDefault="008B28ED" w:rsidP="008B28ED">
      <w:pPr>
        <w:tabs>
          <w:tab w:val="left" w:pos="3300"/>
        </w:tabs>
        <w:spacing w:line="240" w:lineRule="auto"/>
        <w:jc w:val="both"/>
        <w:rPr>
          <w:rFonts w:ascii="Calibri" w:eastAsia="Calibri" w:hAnsi="Calibri" w:cs="Calibri"/>
          <w:szCs w:val="24"/>
        </w:rPr>
      </w:pPr>
      <w:r>
        <w:rPr>
          <w:rFonts w:ascii="Calibri" w:eastAsia="Calibri" w:hAnsi="Calibri" w:cs="Calibri"/>
          <w:szCs w:val="24"/>
        </w:rPr>
        <w:tab/>
        <w:t>R5</w:t>
      </w:r>
      <w:r>
        <w:rPr>
          <w:noProof/>
        </w:rPr>
        <mc:AlternateContent>
          <mc:Choice Requires="wps">
            <w:drawing>
              <wp:anchor distT="0" distB="0" distL="114300" distR="114300" simplePos="0" relativeHeight="251720192" behindDoc="0" locked="0" layoutInCell="1" hidden="0" allowOverlap="1" wp14:anchorId="42045874" wp14:editId="3BC22A8A">
                <wp:simplePos x="0" y="0"/>
                <wp:positionH relativeFrom="column">
                  <wp:posOffset>2451100</wp:posOffset>
                </wp:positionH>
                <wp:positionV relativeFrom="paragraph">
                  <wp:posOffset>25400</wp:posOffset>
                </wp:positionV>
                <wp:extent cx="885825" cy="12700"/>
                <wp:effectExtent l="0" t="0" r="0" b="0"/>
                <wp:wrapNone/>
                <wp:docPr id="52" name="Conector recto de flecha 52"/>
                <wp:cNvGraphicFramePr/>
                <a:graphic xmlns:a="http://schemas.openxmlformats.org/drawingml/2006/main">
                  <a:graphicData uri="http://schemas.microsoft.com/office/word/2010/wordprocessingShape">
                    <wps:wsp>
                      <wps:cNvCnPr/>
                      <wps:spPr>
                        <a:xfrm rot="10800000" flipH="1">
                          <a:off x="4903088" y="3775238"/>
                          <a:ext cx="88582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08FBA35D" id="Conector recto de flecha 52" o:spid="_x0000_s1026" type="#_x0000_t32" style="position:absolute;margin-left:193pt;margin-top:2pt;width:69.75pt;height:1pt;rotation:180;flip:x;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" strokecolor="#4f81bd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721216" behindDoc="0" locked="0" layoutInCell="1" hidden="0" allowOverlap="1" wp14:anchorId="22E6C627" wp14:editId="0A4C8DBA">
                <wp:simplePos x="0" y="0"/>
                <wp:positionH relativeFrom="column">
                  <wp:posOffset>1028700</wp:posOffset>
                </wp:positionH>
                <wp:positionV relativeFrom="paragraph">
                  <wp:posOffset>38100</wp:posOffset>
                </wp:positionV>
                <wp:extent cx="885825" cy="12700"/>
                <wp:effectExtent l="0" t="0" r="0" b="0"/>
                <wp:wrapNone/>
                <wp:docPr id="68" name="Conector recto de flecha 68"/>
                <wp:cNvGraphicFramePr/>
                <a:graphic xmlns:a="http://schemas.openxmlformats.org/drawingml/2006/main">
                  <a:graphicData uri="http://schemas.microsoft.com/office/word/2010/wordprocessingShape">
                    <wps:wsp>
                      <wps:cNvCnPr/>
                      <wps:spPr>
                        <a:xfrm rot="10800000" flipH="1">
                          <a:off x="4903088" y="3775238"/>
                          <a:ext cx="88582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0F565711" id="Conector recto de flecha 68" o:spid="_x0000_s1026" type="#_x0000_t32" style="position:absolute;margin-left:81pt;margin-top:3pt;width:69.75pt;height:1pt;rotation:180;flip:x;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" strokecolor="#4f81bd [3204]">
                <v:stroke startarrowwidth="narrow" startarrowlength="short" endarrowwidth="narrow" endarrowlength="short" joinstyle="miter"/>
              </v:shape>
            </w:pict>
          </mc:Fallback>
        </mc:AlternateContent>
      </w:r>
    </w:p>
    <w:p w14:paraId="762277C3" w14:textId="77777777" w:rsidR="008B28ED" w:rsidRDefault="008B28ED" w:rsidP="008B28ED">
      <w:pPr>
        <w:tabs>
          <w:tab w:val="left" w:pos="1890"/>
        </w:tabs>
        <w:spacing w:line="240" w:lineRule="auto"/>
        <w:jc w:val="both"/>
        <w:rPr>
          <w:szCs w:val="24"/>
        </w:rPr>
      </w:pPr>
      <w:r>
        <w:rPr>
          <w:rFonts w:ascii="Calibri" w:eastAsia="Calibri" w:hAnsi="Calibri" w:cs="Calibri"/>
          <w:szCs w:val="24"/>
        </w:rPr>
        <w:tab/>
        <w:t xml:space="preserve">es Destinatario </w:t>
      </w:r>
    </w:p>
    <w:p w14:paraId="235979E3" w14:textId="77777777" w:rsidR="000B205E" w:rsidRDefault="000B205E" w:rsidP="008B28ED"/>
    <w:p w14:paraId="3AA5D1A8" w14:textId="77777777" w:rsidR="000B205E" w:rsidRDefault="000B205E"/>
    <w:p w14:paraId="0668EBDB" w14:textId="77777777" w:rsidR="000B205E" w:rsidRDefault="000B205E"/>
    <w:p w14:paraId="022CF187" w14:textId="77777777" w:rsidR="000B205E" w:rsidRDefault="000B205E"/>
    <w:p w14:paraId="113A67AA" w14:textId="77777777" w:rsidR="000B205E" w:rsidRDefault="000B205E"/>
    <w:p w14:paraId="08A7B144" w14:textId="77777777" w:rsidR="000B205E" w:rsidRDefault="000B205E"/>
    <w:p w14:paraId="24483347" w14:textId="77777777" w:rsidR="000B205E" w:rsidRDefault="000B205E"/>
    <w:p w14:paraId="00E3FFC4" w14:textId="77777777" w:rsidR="008350FE" w:rsidRPr="008B28ED" w:rsidRDefault="00370BD8" w:rsidP="008B28ED">
      <w:pPr>
        <w:pStyle w:val="Ttulo1"/>
        <w:jc w:val="center"/>
        <w:rPr>
          <w:sz w:val="32"/>
        </w:rPr>
      </w:pPr>
      <w:r w:rsidRPr="008B28ED">
        <w:rPr>
          <w:sz w:val="32"/>
        </w:rPr>
        <w:lastRenderedPageBreak/>
        <w:t>Planilla de distribución de tareas</w:t>
      </w:r>
    </w:p>
    <w:p w14:paraId="45D7B4EE" w14:textId="77777777" w:rsidR="008350FE" w:rsidRPr="008B28ED" w:rsidRDefault="008350FE">
      <w:pPr>
        <w:rPr>
          <w:u w:val="single"/>
        </w:rPr>
      </w:pPr>
    </w:p>
    <w:p w14:paraId="7F44E72C" w14:textId="77777777" w:rsidR="008B28ED" w:rsidRDefault="008B28ED"/>
    <w:p w14:paraId="1165910D" w14:textId="77777777" w:rsidR="008B28ED" w:rsidRDefault="008B28ED"/>
    <w:p w14:paraId="007A6230" w14:textId="77777777" w:rsidR="008B28ED" w:rsidRDefault="008B28ED"/>
    <w:p w14:paraId="72158355" w14:textId="77777777" w:rsidR="008B28ED" w:rsidRDefault="008B28ED"/>
    <w:p w14:paraId="3E5C410D" w14:textId="77777777" w:rsidR="008B28ED" w:rsidRDefault="008B28ED"/>
    <w:p w14:paraId="743867C3" w14:textId="77777777" w:rsidR="008B28ED" w:rsidRDefault="008B28ED"/>
    <w:p w14:paraId="32F18E17" w14:textId="77777777" w:rsidR="008B28ED" w:rsidRDefault="008B28ED"/>
    <w:p w14:paraId="77E4D1B5" w14:textId="77777777" w:rsidR="008B28ED" w:rsidRDefault="008B28ED"/>
    <w:p w14:paraId="204E064A" w14:textId="77777777" w:rsidR="008B28ED" w:rsidRDefault="008B28ED"/>
    <w:p w14:paraId="6C541055" w14:textId="77777777" w:rsidR="008B28ED" w:rsidRDefault="008B28ED"/>
    <w:p w14:paraId="700389B5" w14:textId="77777777" w:rsidR="008B28ED" w:rsidRDefault="008B28ED"/>
    <w:p w14:paraId="52C6D645" w14:textId="77777777" w:rsidR="008B28ED" w:rsidRDefault="008B28ED"/>
    <w:p w14:paraId="3116F61A" w14:textId="77777777" w:rsidR="008B28ED" w:rsidRDefault="008B28ED"/>
    <w:p w14:paraId="58EBFF89" w14:textId="77777777" w:rsidR="008B28ED" w:rsidRDefault="008B28ED"/>
    <w:p w14:paraId="70B71E88" w14:textId="77777777" w:rsidR="008B28ED" w:rsidRDefault="008B28ED"/>
    <w:p w14:paraId="3C1B3999" w14:textId="77777777" w:rsidR="008B28ED" w:rsidRDefault="008B28ED"/>
    <w:p w14:paraId="7B7D7586" w14:textId="77777777" w:rsidR="008B28ED" w:rsidRDefault="008B28ED"/>
    <w:p w14:paraId="171298CF" w14:textId="77777777" w:rsidR="008B28ED" w:rsidRDefault="008B28ED"/>
    <w:p w14:paraId="3F7CEBE1" w14:textId="77777777" w:rsidR="008B28ED" w:rsidRDefault="008B28ED"/>
    <w:p w14:paraId="3671F6CC" w14:textId="77777777" w:rsidR="008350FE" w:rsidRDefault="00370BD8">
      <w:pPr>
        <w:pStyle w:val="Ttulo1"/>
      </w:pPr>
      <w:r>
        <w:t>Diagrama de Gantt</w:t>
      </w:r>
    </w:p>
    <w:p w14:paraId="4D15C4B4" w14:textId="77777777" w:rsidR="008350FE" w:rsidRDefault="00370BD8">
      <w:r>
        <w:t>[Incluir diagrama o tabla con tareas, fechas de inicio, duración y responsables]</w:t>
      </w:r>
    </w:p>
    <w:p w14:paraId="57280A00" w14:textId="77777777" w:rsidR="008350FE" w:rsidRDefault="00370BD8">
      <w:pPr>
        <w:pStyle w:val="Ttulo1"/>
      </w:pPr>
      <w:r>
        <w:lastRenderedPageBreak/>
        <w:t>Registro de experiencia grupal</w:t>
      </w:r>
    </w:p>
    <w:p w14:paraId="36148F52" w14:textId="77777777" w:rsidR="008350FE" w:rsidRDefault="00370BD8">
      <w:r>
        <w:t>¿Cómo se organizaron los tiempos, división de tareas y roles?</w:t>
      </w:r>
      <w:r>
        <w:br/>
        <w:t>¿Cómo funcionaron como equipo?</w:t>
      </w:r>
      <w:r>
        <w:br/>
        <w:t>¿Cuáles fueron las principales dificultades?</w:t>
      </w:r>
      <w:r>
        <w:br/>
        <w:t>¿Cómo las resolvieron?</w:t>
      </w:r>
    </w:p>
    <w:p w14:paraId="497CE8B4" w14:textId="77777777" w:rsidR="000206C2" w:rsidRDefault="000206C2"/>
    <w:p w14:paraId="62900B3E" w14:textId="77777777" w:rsidR="000206C2" w:rsidRDefault="000206C2"/>
    <w:p w14:paraId="30CE7DBF" w14:textId="30F8AE68" w:rsidR="000206C2" w:rsidRDefault="000206C2" w:rsidP="000206C2">
      <w:pPr>
        <w:pStyle w:val="Ttulo1"/>
      </w:pPr>
      <w:proofErr w:type="spellStart"/>
      <w:r>
        <w:t>Biografias</w:t>
      </w:r>
      <w:proofErr w:type="spellEnd"/>
      <w:r>
        <w:t>:</w:t>
      </w:r>
    </w:p>
    <w:p w14:paraId="0CB930C9" w14:textId="09F72F7A" w:rsidR="000206C2" w:rsidRDefault="000206C2" w:rsidP="000206C2">
      <w:hyperlink r:id="rId12" w:history="1">
        <w:r w:rsidRPr="00176438">
          <w:rPr>
            <w:rStyle w:val="Hipervnculo"/>
          </w:rPr>
          <w:t>https://almundo.com.ar/paquetes-turisticos?gad_source=1&amp;gad_campaignid=16494718947&amp;gbraid=0AAAAADjv0c9u8wEnDwU_II3PUVIUyq96p&amp;gclid=EAIaIQobChMIgLuz45OhjgMV_i1ECB3iMQK4EAAYASAAEgKKyfD_BwE</w:t>
        </w:r>
      </w:hyperlink>
    </w:p>
    <w:p w14:paraId="5E285382" w14:textId="1165EFC3" w:rsidR="000206C2" w:rsidRDefault="000206C2" w:rsidP="000206C2">
      <w:hyperlink r:id="rId13" w:history="1">
        <w:r w:rsidRPr="00176438">
          <w:rPr>
            <w:rStyle w:val="Hipervnculo"/>
          </w:rPr>
          <w:t>https://www.despegar.com.ar/ofertas-de-viajes?adjust_adgroup=179794933132&amp;adjust_campaign=22197917013&amp;adjust_t=ovd1mo_r45y7l_v9v5li&amp;adjust_creative=732065902763&amp;adjust_tracker_limit=1000000000&amp;gad_source=1&amp;gad_campaignid=22197917013&amp;gbraid=0AAAAADy0RUD-wNEe-j-gLlANNRrZ2BLCg&amp;gclid=EAIaIQobChMIgLuz45OhjgMV_i1ECB3iMQK4EAAYAiAAEgL3tPD_BwE&amp;mktdata=accountid%3D8966926023%26pr%3DG%26cc%3DAR%26adjust_t%3Dovd1mo_r45y7l_v9v5li%26kw%3Dviaje%26c%3D732065902763%26mt%3Db%26n%3Dg%26p%3D%26ap%3D%26d%3Dc%26dm%3D%26targetid%3Dkwd-11819261%26campaignid%3D22197917013%26adgroupid%3D179794933132%26ExperimentId%3D%26locationid%3D1000037%26adjust_adgroup%3D179794933132%26adjust_campaign%3D22197917013%26adjust_creative%3D732065902763%26key%3DUT81AK9JAFEGJ4D69OVO6J673E%26adjust_tracker_limit%3D1000000000%26gclid%3DEAIaIQobChMIgLuz45OhjgMV_i1ECB3iMQK4EAAYAiAAEgL3tPD_BwE%26id%3D2025070316553614619728605783153%26trackeame_user_id%3D123C7A69B5771744057058278630b3921-e5ba-4176-9f62-3851620b53d3201863794</w:t>
        </w:r>
      </w:hyperlink>
    </w:p>
    <w:p w14:paraId="58E8C0A2" w14:textId="77777777" w:rsidR="000206C2" w:rsidRPr="000206C2" w:rsidRDefault="000206C2" w:rsidP="000206C2">
      <w:pPr>
        <w:rPr>
          <w:u w:val="single"/>
        </w:rPr>
      </w:pPr>
    </w:p>
    <w:p w14:paraId="07D53707" w14:textId="77777777" w:rsidR="000206C2" w:rsidRDefault="000206C2" w:rsidP="000206C2"/>
    <w:p w14:paraId="12E5BC9D" w14:textId="77777777" w:rsidR="000206C2" w:rsidRPr="000206C2" w:rsidRDefault="000206C2" w:rsidP="000206C2"/>
    <w:sectPr w:rsidR="000206C2" w:rsidRPr="000206C2" w:rsidSect="004455B1">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AEB46" w14:textId="77777777" w:rsidR="00361C56" w:rsidRDefault="00361C56">
      <w:pPr>
        <w:spacing w:after="0" w:line="240" w:lineRule="auto"/>
      </w:pPr>
      <w:r>
        <w:separator/>
      </w:r>
    </w:p>
  </w:endnote>
  <w:endnote w:type="continuationSeparator" w:id="0">
    <w:p w14:paraId="316EDCFC" w14:textId="77777777" w:rsidR="00361C56" w:rsidRDefault="00361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E62D2" w14:textId="77777777" w:rsidR="00D46B75" w:rsidRDefault="00370BD8" w:rsidP="00D46B75">
    <w:pPr>
      <w:pStyle w:val="Piedepgina"/>
      <w:jc w:val="center"/>
    </w:pPr>
    <w:r>
      <w:t xml:space="preserve">Página 1 de </w:t>
    </w:r>
    <w:r w:rsidR="00D46B75">
      <w:t>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D0D61" w14:textId="77777777" w:rsidR="00361C56" w:rsidRDefault="00361C56">
      <w:pPr>
        <w:spacing w:after="0" w:line="240" w:lineRule="auto"/>
      </w:pPr>
      <w:r>
        <w:separator/>
      </w:r>
    </w:p>
  </w:footnote>
  <w:footnote w:type="continuationSeparator" w:id="0">
    <w:p w14:paraId="37812670" w14:textId="77777777" w:rsidR="00361C56" w:rsidRDefault="00361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E4C5C" w14:textId="77777777" w:rsidR="008350FE" w:rsidRDefault="00370BD8">
    <w:pPr>
      <w:pStyle w:val="Encabezado"/>
      <w:jc w:val="center"/>
    </w:pPr>
    <w:r>
      <w:t>Olimpíada de Programación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0B30D45"/>
    <w:multiLevelType w:val="hybridMultilevel"/>
    <w:tmpl w:val="66540B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1722B1F"/>
    <w:multiLevelType w:val="hybridMultilevel"/>
    <w:tmpl w:val="E7E866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0AA474DA"/>
    <w:multiLevelType w:val="hybridMultilevel"/>
    <w:tmpl w:val="60AE4A4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3530179"/>
    <w:multiLevelType w:val="hybridMultilevel"/>
    <w:tmpl w:val="6ADE1F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92C58D2"/>
    <w:multiLevelType w:val="hybridMultilevel"/>
    <w:tmpl w:val="708C10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E1F3ABB"/>
    <w:multiLevelType w:val="multilevel"/>
    <w:tmpl w:val="89FE8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E93AC0"/>
    <w:multiLevelType w:val="hybridMultilevel"/>
    <w:tmpl w:val="4BC06DDC"/>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21D23FFE"/>
    <w:multiLevelType w:val="hybridMultilevel"/>
    <w:tmpl w:val="CB0C182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2B226B25"/>
    <w:multiLevelType w:val="hybridMultilevel"/>
    <w:tmpl w:val="8A5A380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FB61155"/>
    <w:multiLevelType w:val="hybridMultilevel"/>
    <w:tmpl w:val="39EC826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351F300D"/>
    <w:multiLevelType w:val="hybridMultilevel"/>
    <w:tmpl w:val="E7E000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8901FD8"/>
    <w:multiLevelType w:val="hybridMultilevel"/>
    <w:tmpl w:val="8F68FC04"/>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21" w15:restartNumberingAfterBreak="0">
    <w:nsid w:val="38DE62EB"/>
    <w:multiLevelType w:val="hybridMultilevel"/>
    <w:tmpl w:val="4F5A8D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A4D5E55"/>
    <w:multiLevelType w:val="multilevel"/>
    <w:tmpl w:val="4DB21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F64FA"/>
    <w:multiLevelType w:val="hybridMultilevel"/>
    <w:tmpl w:val="18446C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756756D"/>
    <w:multiLevelType w:val="multilevel"/>
    <w:tmpl w:val="729088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555138"/>
    <w:multiLevelType w:val="multilevel"/>
    <w:tmpl w:val="54268B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C7860"/>
    <w:multiLevelType w:val="hybridMultilevel"/>
    <w:tmpl w:val="7FF0AB8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7" w15:restartNumberingAfterBreak="0">
    <w:nsid w:val="4E4F681F"/>
    <w:multiLevelType w:val="multilevel"/>
    <w:tmpl w:val="97C626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141FF8"/>
    <w:multiLevelType w:val="hybridMultilevel"/>
    <w:tmpl w:val="688E8EC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15:restartNumberingAfterBreak="0">
    <w:nsid w:val="56413370"/>
    <w:multiLevelType w:val="hybridMultilevel"/>
    <w:tmpl w:val="1890AC6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0" w15:restartNumberingAfterBreak="0">
    <w:nsid w:val="5FE40845"/>
    <w:multiLevelType w:val="multilevel"/>
    <w:tmpl w:val="DC0669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0F37E7"/>
    <w:multiLevelType w:val="multilevel"/>
    <w:tmpl w:val="9300CE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8F4022"/>
    <w:multiLevelType w:val="hybridMultilevel"/>
    <w:tmpl w:val="8FF06B7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3" w15:restartNumberingAfterBreak="0">
    <w:nsid w:val="6C030711"/>
    <w:multiLevelType w:val="hybridMultilevel"/>
    <w:tmpl w:val="E16C77CE"/>
    <w:lvl w:ilvl="0" w:tplc="7F961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D741B5"/>
    <w:multiLevelType w:val="hybridMultilevel"/>
    <w:tmpl w:val="A6F6C8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5E10CD"/>
    <w:multiLevelType w:val="hybridMultilevel"/>
    <w:tmpl w:val="C0F0301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6" w15:restartNumberingAfterBreak="0">
    <w:nsid w:val="7B3B643D"/>
    <w:multiLevelType w:val="hybridMultilevel"/>
    <w:tmpl w:val="7724266C"/>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7" w15:restartNumberingAfterBreak="0">
    <w:nsid w:val="7D8A70B6"/>
    <w:multiLevelType w:val="hybridMultilevel"/>
    <w:tmpl w:val="23E46C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E030CBA"/>
    <w:multiLevelType w:val="hybridMultilevel"/>
    <w:tmpl w:val="B9C41BD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9" w15:restartNumberingAfterBreak="0">
    <w:nsid w:val="7F4011FB"/>
    <w:multiLevelType w:val="hybridMultilevel"/>
    <w:tmpl w:val="01542AFC"/>
    <w:lvl w:ilvl="0" w:tplc="0C0A000F">
      <w:start w:val="1"/>
      <w:numFmt w:val="decimal"/>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num w:numId="1" w16cid:durableId="1596278365">
    <w:abstractNumId w:val="8"/>
  </w:num>
  <w:num w:numId="2" w16cid:durableId="1596212659">
    <w:abstractNumId w:val="6"/>
  </w:num>
  <w:num w:numId="3" w16cid:durableId="68162782">
    <w:abstractNumId w:val="5"/>
  </w:num>
  <w:num w:numId="4" w16cid:durableId="11153066">
    <w:abstractNumId w:val="4"/>
  </w:num>
  <w:num w:numId="5" w16cid:durableId="327947857">
    <w:abstractNumId w:val="7"/>
  </w:num>
  <w:num w:numId="6" w16cid:durableId="2109349086">
    <w:abstractNumId w:val="3"/>
  </w:num>
  <w:num w:numId="7" w16cid:durableId="588120269">
    <w:abstractNumId w:val="2"/>
  </w:num>
  <w:num w:numId="8" w16cid:durableId="1124346794">
    <w:abstractNumId w:val="1"/>
  </w:num>
  <w:num w:numId="9" w16cid:durableId="1723751338">
    <w:abstractNumId w:val="0"/>
  </w:num>
  <w:num w:numId="10" w16cid:durableId="1569145884">
    <w:abstractNumId w:val="33"/>
  </w:num>
  <w:num w:numId="11" w16cid:durableId="217205555">
    <w:abstractNumId w:val="14"/>
  </w:num>
  <w:num w:numId="12" w16cid:durableId="942878128">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716206047">
    <w:abstractNumId w:val="24"/>
  </w:num>
  <w:num w:numId="14" w16cid:durableId="1986280168">
    <w:abstractNumId w:val="30"/>
  </w:num>
  <w:num w:numId="15" w16cid:durableId="1592083989">
    <w:abstractNumId w:val="22"/>
  </w:num>
  <w:num w:numId="16" w16cid:durableId="1310398370">
    <w:abstractNumId w:val="25"/>
  </w:num>
  <w:num w:numId="17" w16cid:durableId="412899560">
    <w:abstractNumId w:val="31"/>
  </w:num>
  <w:num w:numId="18" w16cid:durableId="636566215">
    <w:abstractNumId w:val="27"/>
  </w:num>
  <w:num w:numId="19" w16cid:durableId="2111389682">
    <w:abstractNumId w:val="28"/>
  </w:num>
  <w:num w:numId="20" w16cid:durableId="59209815">
    <w:abstractNumId w:val="13"/>
  </w:num>
  <w:num w:numId="21" w16cid:durableId="2120374859">
    <w:abstractNumId w:val="29"/>
  </w:num>
  <w:num w:numId="22" w16cid:durableId="1442989314">
    <w:abstractNumId w:val="37"/>
  </w:num>
  <w:num w:numId="23" w16cid:durableId="462774206">
    <w:abstractNumId w:val="9"/>
  </w:num>
  <w:num w:numId="24" w16cid:durableId="1133400043">
    <w:abstractNumId w:val="11"/>
  </w:num>
  <w:num w:numId="25" w16cid:durableId="1086851971">
    <w:abstractNumId w:val="38"/>
  </w:num>
  <w:num w:numId="26" w16cid:durableId="728379175">
    <w:abstractNumId w:val="21"/>
  </w:num>
  <w:num w:numId="27" w16cid:durableId="1071345115">
    <w:abstractNumId w:val="10"/>
  </w:num>
  <w:num w:numId="28" w16cid:durableId="1126048236">
    <w:abstractNumId w:val="18"/>
  </w:num>
  <w:num w:numId="29" w16cid:durableId="582952423">
    <w:abstractNumId w:val="23"/>
  </w:num>
  <w:num w:numId="30" w16cid:durableId="2026132374">
    <w:abstractNumId w:val="32"/>
  </w:num>
  <w:num w:numId="31" w16cid:durableId="287705763">
    <w:abstractNumId w:val="34"/>
  </w:num>
  <w:num w:numId="32" w16cid:durableId="1792557158">
    <w:abstractNumId w:val="15"/>
  </w:num>
  <w:num w:numId="33" w16cid:durableId="909004340">
    <w:abstractNumId w:val="12"/>
  </w:num>
  <w:num w:numId="34" w16cid:durableId="410002520">
    <w:abstractNumId w:val="16"/>
  </w:num>
  <w:num w:numId="35" w16cid:durableId="51345907">
    <w:abstractNumId w:val="19"/>
  </w:num>
  <w:num w:numId="36" w16cid:durableId="785463437">
    <w:abstractNumId w:val="36"/>
  </w:num>
  <w:num w:numId="37" w16cid:durableId="1584024880">
    <w:abstractNumId w:val="39"/>
  </w:num>
  <w:num w:numId="38" w16cid:durableId="1508786028">
    <w:abstractNumId w:val="26"/>
  </w:num>
  <w:num w:numId="39" w16cid:durableId="1541622949">
    <w:abstractNumId w:val="17"/>
  </w:num>
  <w:num w:numId="40" w16cid:durableId="1741636503">
    <w:abstractNumId w:val="20"/>
  </w:num>
  <w:num w:numId="41" w16cid:durableId="19420600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94E"/>
    <w:rsid w:val="000206C2"/>
    <w:rsid w:val="00034616"/>
    <w:rsid w:val="0006063C"/>
    <w:rsid w:val="000B205E"/>
    <w:rsid w:val="000E7F5A"/>
    <w:rsid w:val="0015074B"/>
    <w:rsid w:val="001E4583"/>
    <w:rsid w:val="001F57AF"/>
    <w:rsid w:val="001F781E"/>
    <w:rsid w:val="002434DC"/>
    <w:rsid w:val="0029639D"/>
    <w:rsid w:val="002D5CDD"/>
    <w:rsid w:val="00326F90"/>
    <w:rsid w:val="00361C56"/>
    <w:rsid w:val="00370BD8"/>
    <w:rsid w:val="00410E66"/>
    <w:rsid w:val="004455B1"/>
    <w:rsid w:val="004C0352"/>
    <w:rsid w:val="004E7A15"/>
    <w:rsid w:val="00532724"/>
    <w:rsid w:val="005523DF"/>
    <w:rsid w:val="00653AE4"/>
    <w:rsid w:val="00745BE2"/>
    <w:rsid w:val="00826DB4"/>
    <w:rsid w:val="008350FE"/>
    <w:rsid w:val="008B28ED"/>
    <w:rsid w:val="00904E8D"/>
    <w:rsid w:val="00A70B9F"/>
    <w:rsid w:val="00AA1D8D"/>
    <w:rsid w:val="00B47730"/>
    <w:rsid w:val="00B50B67"/>
    <w:rsid w:val="00C22849"/>
    <w:rsid w:val="00CB0664"/>
    <w:rsid w:val="00CC543C"/>
    <w:rsid w:val="00D46B75"/>
    <w:rsid w:val="00E67CCF"/>
    <w:rsid w:val="00EA17DF"/>
    <w:rsid w:val="00EA2C52"/>
    <w:rsid w:val="00EB35BA"/>
    <w:rsid w:val="00F07B7F"/>
    <w:rsid w:val="00F35F06"/>
    <w:rsid w:val="00F619A9"/>
    <w:rsid w:val="00F765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785387"/>
  <w14:defaultImageDpi w14:val="300"/>
  <w15:docId w15:val="{BE0C5B39-F4B3-46DE-B4BE-58A456A02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lang w:val="es-419"/>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rafo">
    <w:name w:val="Parrafo"/>
    <w:basedOn w:val="Normal"/>
    <w:link w:val="ParrafoCar"/>
    <w:qFormat/>
    <w:rsid w:val="001F781E"/>
    <w:pPr>
      <w:spacing w:after="160" w:line="480" w:lineRule="auto"/>
      <w:ind w:firstLine="720"/>
    </w:pPr>
    <w:rPr>
      <w:rFonts w:eastAsiaTheme="minorHAnsi"/>
      <w:kern w:val="2"/>
      <w:szCs w:val="24"/>
      <w14:ligatures w14:val="standardContextual"/>
    </w:rPr>
  </w:style>
  <w:style w:type="character" w:customStyle="1" w:styleId="ParrafoCar">
    <w:name w:val="Parrafo Car"/>
    <w:basedOn w:val="Fuentedeprrafopredeter"/>
    <w:link w:val="Parrafo"/>
    <w:rsid w:val="001F781E"/>
    <w:rPr>
      <w:rFonts w:ascii="Arial" w:eastAsiaTheme="minorHAnsi" w:hAnsi="Arial"/>
      <w:kern w:val="2"/>
      <w:sz w:val="24"/>
      <w:szCs w:val="24"/>
      <w14:ligatures w14:val="standardContextual"/>
    </w:rPr>
  </w:style>
  <w:style w:type="paragraph" w:styleId="NormalWeb">
    <w:name w:val="Normal (Web)"/>
    <w:basedOn w:val="Normal"/>
    <w:uiPriority w:val="99"/>
    <w:semiHidden/>
    <w:unhideWhenUsed/>
    <w:rsid w:val="004455B1"/>
    <w:pPr>
      <w:spacing w:before="100" w:beforeAutospacing="1" w:after="100" w:afterAutospacing="1" w:line="240" w:lineRule="auto"/>
    </w:pPr>
    <w:rPr>
      <w:rFonts w:ascii="Times New Roman" w:eastAsia="Times New Roman" w:hAnsi="Times New Roman" w:cs="Times New Roman"/>
      <w:szCs w:val="24"/>
      <w:lang w:val="es-AR" w:eastAsia="es-AR"/>
    </w:rPr>
  </w:style>
  <w:style w:type="character" w:styleId="Hipervnculo">
    <w:name w:val="Hyperlink"/>
    <w:basedOn w:val="Fuentedeprrafopredeter"/>
    <w:uiPriority w:val="99"/>
    <w:unhideWhenUsed/>
    <w:rsid w:val="004455B1"/>
    <w:rPr>
      <w:color w:val="0000FF"/>
      <w:u w:val="single"/>
    </w:rPr>
  </w:style>
  <w:style w:type="character" w:customStyle="1" w:styleId="apple-tab-span">
    <w:name w:val="apple-tab-span"/>
    <w:basedOn w:val="Fuentedeprrafopredeter"/>
    <w:rsid w:val="004455B1"/>
  </w:style>
  <w:style w:type="character" w:styleId="Mencinsinresolver">
    <w:name w:val="Unresolved Mention"/>
    <w:basedOn w:val="Fuentedeprrafopredeter"/>
    <w:uiPriority w:val="99"/>
    <w:semiHidden/>
    <w:unhideWhenUsed/>
    <w:rsid w:val="00020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803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qK-_FusZmqNzRYDcVauGeHiY5YY0lv1-Y-sMvKcW4cA/edit" TargetMode="External"/><Relationship Id="rId13" Type="http://schemas.openxmlformats.org/officeDocument/2006/relationships/hyperlink" Target="https://www.despegar.com.ar/ofertas-de-viajes?adjust_adgroup=179794933132&amp;adjust_campaign=22197917013&amp;adjust_t=ovd1mo_r45y7l_v9v5li&amp;adjust_creative=732065902763&amp;adjust_tracker_limit=1000000000&amp;gad_source=1&amp;gad_campaignid=22197917013&amp;gbraid=0AAAAADy0RUD-wNEe-j-gLlANNRrZ2BLCg&amp;gclid=EAIaIQobChMIgLuz45OhjgMV_i1ECB3iMQK4EAAYAiAAEgL3tPD_BwE&amp;mktdata=accountid%3D8966926023%26pr%3DG%26cc%3DAR%26adjust_t%3Dovd1mo_r45y7l_v9v5li%26kw%3Dviaje%26c%3D732065902763%26mt%3Db%26n%3Dg%26p%3D%26ap%3D%26d%3Dc%26dm%3D%26targetid%3Dkwd-11819261%26campaignid%3D22197917013%26adgroupid%3D179794933132%26ExperimentId%3D%26locationid%3D1000037%26adjust_adgroup%3D179794933132%26adjust_campaign%3D22197917013%26adjust_creative%3D732065902763%26key%3DUT81AK9JAFEGJ4D69OVO6J673E%26adjust_tracker_limit%3D1000000000%26gclid%3DEAIaIQobChMIgLuz45OhjgMV_i1ECB3iMQK4EAAYAiAAEgL3tPD_BwE%26id%3D2025070316553614619728605783153%26trackeame_user_id%3D123C7A69B5771744057058278630b3921-e5ba-4176-9f62-3851620b53d320186379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lmundo.com.ar/paquetes-turisticos?gad_source=1&amp;gad_campaignid=16494718947&amp;gbraid=0AAAAADjv0c9u8wEnDwU_II3PUVIUyq96p&amp;gclid=EAIaIQobChMIgLuz45OhjgMV_i1ECB3iMQK4EAAYASAAEgKKyfD_Bw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qK-_FusZmqNzRYDcVauGeHiY5YY0lv1-Y-sMvKcW4cA/ed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google.com/document/d/1qK-_FusZmqNzRYDcVauGeHiY5YY0lv1-Y-sMvKcW4cA/edit" TargetMode="External"/><Relationship Id="rId4" Type="http://schemas.openxmlformats.org/officeDocument/2006/relationships/settings" Target="settings.xml"/><Relationship Id="rId9" Type="http://schemas.openxmlformats.org/officeDocument/2006/relationships/hyperlink" Target="https://docs.google.com/document/d/1qK-_FusZmqNzRYDcVauGeHiY5YY0lv1-Y-sMvKcW4cA/edi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9B7CD-28BE-4B85-84FE-0231AF19F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1584</Words>
  <Characters>8715</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ALUMNO</cp:lastModifiedBy>
  <cp:revision>5</cp:revision>
  <dcterms:created xsi:type="dcterms:W3CDTF">2025-07-03T15:02:00Z</dcterms:created>
  <dcterms:modified xsi:type="dcterms:W3CDTF">2025-07-03T16:56:00Z</dcterms:modified>
  <cp:category/>
</cp:coreProperties>
</file>